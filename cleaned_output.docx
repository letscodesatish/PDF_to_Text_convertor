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4"/>
        </w:rPr>
        <w:t>--- Page 1 ---</w:t>
      </w:r>
    </w:p>
    <w:p>
      <w:r>
        <w:rPr>
          <w:rFonts w:ascii="Times New Roman" w:hAnsi="Times New Roman"/>
          <w:sz w:val="24"/>
        </w:rPr>
        <w:t>Sourav Kapil.</w:t>
      </w:r>
    </w:p>
    <w:p>
      <w:r>
        <w:rPr>
          <w:rFonts w:ascii="Times New Roman" w:hAnsi="Times New Roman"/>
          <w:sz w:val="24"/>
        </w:rPr>
        <w:t>Email : souravkapil2000@gmail.com</w:t>
      </w:r>
    </w:p>
    <w:p>
      <w:r>
        <w:rPr>
          <w:rFonts w:ascii="Times New Roman" w:hAnsi="Times New Roman"/>
          <w:sz w:val="24"/>
        </w:rPr>
        <w:t>Data Scientist</w:t>
      </w:r>
    </w:p>
    <w:p>
      <w:r>
        <w:rPr>
          <w:rFonts w:ascii="Times New Roman" w:hAnsi="Times New Roman"/>
          <w:sz w:val="24"/>
        </w:rPr>
        <w:t>Contact : 7060442742</w:t>
      </w:r>
    </w:p>
    <w:p>
      <w:r>
        <w:rPr>
          <w:rFonts w:ascii="Times New Roman" w:hAnsi="Times New Roman"/>
          <w:sz w:val="24"/>
        </w:rPr>
        <w:t>Introduction to Machine Learning.</w:t>
      </w:r>
    </w:p>
    <w:p>
      <w:r>
        <w:rPr>
          <w:rFonts w:ascii="Times New Roman" w:hAnsi="Times New Roman"/>
          <w:sz w:val="24"/>
        </w:rPr>
        <w:t>What is Machine Learning?</w:t>
      </w:r>
    </w:p>
    <w:p>
      <w:r>
        <w:rPr>
          <w:rFonts w:ascii="Times New Roman" w:hAnsi="Times New Roman"/>
          <w:sz w:val="24"/>
        </w:rPr>
        <w:t>Difference Between Al, ML and DL</w:t>
      </w:r>
    </w:p>
    <w:p>
      <w:r>
        <w:rPr>
          <w:rFonts w:ascii="Times New Roman" w:hAnsi="Times New Roman"/>
          <w:sz w:val="24"/>
        </w:rPr>
        <w:t>Supervised / Unsupervised / Semi Supervised / Reinforcement.</w:t>
      </w:r>
    </w:p>
    <w:p>
      <w:r>
        <w:rPr>
          <w:rFonts w:ascii="Times New Roman" w:hAnsi="Times New Roman"/>
          <w:sz w:val="24"/>
        </w:rPr>
        <w:t>Applications of Machine Learning</w:t>
      </w:r>
    </w:p>
    <w:p>
      <w:r>
        <w:rPr>
          <w:rFonts w:ascii="Times New Roman" w:hAnsi="Times New Roman"/>
          <w:sz w:val="24"/>
        </w:rPr>
        <w:t>Parametric vs NonParametric</w:t>
      </w:r>
    </w:p>
    <w:p>
      <w:r>
        <w:rPr>
          <w:rFonts w:ascii="Times New Roman" w:hAnsi="Times New Roman"/>
          <w:sz w:val="24"/>
        </w:rPr>
        <w:t>What is Machine Learning?</w:t>
      </w:r>
    </w:p>
    <w:p>
      <w:r>
        <w:rPr>
          <w:rFonts w:ascii="Times New Roman" w:hAnsi="Times New Roman"/>
          <w:sz w:val="24"/>
        </w:rPr>
        <w:t>Machine learning is a way for computers to learn and make predictions or decisions</w:t>
      </w:r>
    </w:p>
    <w:p>
      <w:r>
        <w:rPr>
          <w:rFonts w:ascii="Times New Roman" w:hAnsi="Times New Roman"/>
          <w:sz w:val="24"/>
        </w:rPr>
        <w:t>without being explicitly programmed for each specific task. It's like teaching</w:t>
      </w:r>
    </w:p>
    <w:p>
      <w:r>
        <w:rPr>
          <w:rFonts w:ascii="Times New Roman" w:hAnsi="Times New Roman"/>
          <w:sz w:val="24"/>
        </w:rPr>
        <w:t>computers to think and make choices based on patterns they discover in data.</w:t>
      </w:r>
    </w:p>
    <w:p>
      <w:r>
        <w:rPr>
          <w:rFonts w:ascii="Times New Roman" w:hAnsi="Times New Roman"/>
          <w:sz w:val="24"/>
        </w:rPr>
        <w:t>In the real world, we are surrounded by humans who can learn everything from their.</w:t>
      </w:r>
    </w:p>
    <w:p>
      <w:r>
        <w:rPr>
          <w:rFonts w:ascii="Times New Roman" w:hAnsi="Times New Roman"/>
          <w:sz w:val="24"/>
        </w:rPr>
        <w:t>experiences with their learning capability, and we have computers or machines which</w:t>
      </w:r>
    </w:p>
    <w:p>
      <w:r>
        <w:rPr>
          <w:rFonts w:ascii="Times New Roman" w:hAnsi="Times New Roman"/>
          <w:sz w:val="24"/>
        </w:rPr>
        <w:t>work on our instructions. But can a machine also learn from experiences or past data.</w:t>
      </w:r>
    </w:p>
    <w:p>
      <w:r>
        <w:rPr>
          <w:rFonts w:ascii="Times New Roman" w:hAnsi="Times New Roman"/>
          <w:sz w:val="24"/>
        </w:rPr>
        <w:t>like a human does? So here comes the role of Machine Learning..</w:t>
      </w:r>
    </w:p>
    <w:p>
      <w:r>
        <w:rPr>
          <w:rFonts w:ascii="Times New Roman" w:hAnsi="Times New Roman"/>
          <w:sz w:val="24"/>
        </w:rPr>
        <w:t>I can learn everything</w:t>
      </w:r>
    </w:p>
    <w:p>
      <w:r>
        <w:rPr>
          <w:rFonts w:ascii="Times New Roman" w:hAnsi="Times New Roman"/>
          <w:sz w:val="24"/>
        </w:rPr>
        <w:t>automatically from</w:t>
      </w:r>
    </w:p>
    <w:p>
      <w:r>
        <w:rPr>
          <w:rFonts w:ascii="Times New Roman" w:hAnsi="Times New Roman"/>
          <w:sz w:val="24"/>
        </w:rPr>
        <w:t>Machine</w:t>
      </w:r>
    </w:p>
    <w:p>
      <w:r>
        <w:rPr>
          <w:rFonts w:ascii="Times New Roman" w:hAnsi="Times New Roman"/>
          <w:sz w:val="24"/>
        </w:rPr>
        <w:t>Human</w:t>
      </w:r>
    </w:p>
    <w:p>
      <w:r>
        <w:rPr>
          <w:rFonts w:ascii="Times New Roman" w:hAnsi="Times New Roman"/>
          <w:sz w:val="24"/>
        </w:rPr>
        <w:t>experiences.</w:t>
      </w:r>
    </w:p>
    <w:p>
      <w:r>
        <w:rPr>
          <w:rFonts w:ascii="Times New Roman" w:hAnsi="Times New Roman"/>
          <w:sz w:val="24"/>
        </w:rPr>
        <w:t>Can u learn?</w:t>
      </w:r>
    </w:p>
    <w:p>
      <w:r>
        <w:rPr>
          <w:rFonts w:ascii="Times New Roman" w:hAnsi="Times New Roman"/>
          <w:sz w:val="24"/>
        </w:rPr>
        <w:t>YesI can also learn</w:t>
      </w:r>
    </w:p>
    <w:p>
      <w:r>
        <w:rPr>
          <w:rFonts w:ascii="Times New Roman" w:hAnsi="Times New Roman"/>
          <w:sz w:val="24"/>
        </w:rPr>
        <w:t>from past data with the</w:t>
      </w:r>
    </w:p>
    <w:p>
      <w:r>
        <w:rPr>
          <w:rFonts w:ascii="Times New Roman" w:hAnsi="Times New Roman"/>
          <w:sz w:val="24"/>
        </w:rPr>
        <w:t>help of Machine learning</w:t>
      </w:r>
    </w:p>
    <w:p>
      <w:r>
        <w:rPr>
          <w:rFonts w:ascii="Times New Roman" w:hAnsi="Times New Roman"/>
          <w:sz w:val="24"/>
        </w:rPr>
        <w:t>Machine Learning is said to be a subset of artificial intelligence that is mainly</w:t>
      </w:r>
    </w:p>
    <w:p>
      <w:r>
        <w:rPr>
          <w:rFonts w:ascii="Times New Roman" w:hAnsi="Times New Roman"/>
          <w:sz w:val="24"/>
        </w:rPr>
        <w:t>concerned with the development of algorithms which allow a computer to learn from</w:t>
      </w:r>
    </w:p>
    <w:p>
      <w:r>
        <w:rPr>
          <w:rFonts w:ascii="Times New Roman" w:hAnsi="Times New Roman"/>
          <w:sz w:val="24"/>
        </w:rPr>
        <w:t>the data and past experiences on their own..</w:t>
      </w:r>
    </w:p>
    <w:p>
      <w:r>
        <w:rPr>
          <w:rFonts w:ascii="Times New Roman" w:hAnsi="Times New Roman"/>
          <w:sz w:val="24"/>
        </w:rPr>
        <w:t>Machine learning brings computer science and statistics together for creating</w:t>
      </w:r>
    </w:p>
    <w:p>
      <w:r>
        <w:rPr>
          <w:rFonts w:ascii="Times New Roman" w:hAnsi="Times New Roman"/>
          <w:sz w:val="24"/>
        </w:rPr>
        <w:t>predictive models. Machine learning constructs or uses the algorithms that learn from.</w:t>
      </w:r>
    </w:p>
    <w:p>
      <w:r>
        <w:rPr>
          <w:rFonts w:ascii="Times New Roman" w:hAnsi="Times New Roman"/>
          <w:sz w:val="24"/>
        </w:rPr>
        <w:t>historical data. The more we will provide the information, the higher will be the</w:t>
      </w:r>
    </w:p>
    <w:p>
      <w:r>
        <w:rPr>
          <w:rFonts w:ascii="Times New Roman" w:hAnsi="Times New Roman"/>
          <w:sz w:val="24"/>
        </w:rPr>
        <w:t>performance</w:t>
      </w:r>
    </w:p>
    <w:p>
      <w:r>
        <w:rPr>
          <w:rFonts w:ascii="Times New Roman" w:hAnsi="Times New Roman"/>
          <w:sz w:val="24"/>
        </w:rPr>
        <w:t>--- Page 2 ---</w:t>
      </w:r>
    </w:p>
    <w:p>
      <w:r>
        <w:rPr>
          <w:rFonts w:ascii="Times New Roman" w:hAnsi="Times New Roman"/>
          <w:b/>
          <w:sz w:val="24"/>
        </w:rPr>
        <w:t>Key Components of Machine Learning:</w:t>
      </w:r>
    </w:p>
    <w:p>
      <w:r>
        <w:rPr>
          <w:rFonts w:ascii="Times New Roman" w:hAnsi="Times New Roman"/>
          <w:sz w:val="24"/>
        </w:rPr>
        <w:t>information that computers can learn from. Data can include text, numbers, images,</w:t>
      </w:r>
    </w:p>
    <w:p>
      <w:r>
        <w:rPr>
          <w:rFonts w:ascii="Times New Roman" w:hAnsi="Times New Roman"/>
          <w:sz w:val="24"/>
        </w:rPr>
        <w:t>videos, and more..</w:t>
      </w:r>
    </w:p>
    <w:p>
      <w:r>
        <w:rPr>
          <w:rFonts w:ascii="Times New Roman" w:hAnsi="Times New Roman"/>
          <w:sz w:val="24"/>
        </w:rPr>
        <w:t>Algorithm: An algorithm is a set of rules and instructions that guide the machine</w:t>
      </w:r>
    </w:p>
    <w:p>
      <w:r>
        <w:rPr>
          <w:rFonts w:ascii="Times New Roman" w:hAnsi="Times New Roman"/>
          <w:sz w:val="24"/>
        </w:rPr>
        <w:t>learning process. It's like a recipe for the computer to follow in order to learn from the</w:t>
      </w:r>
    </w:p>
    <w:p>
      <w:r>
        <w:rPr>
          <w:rFonts w:ascii="Times New Roman" w:hAnsi="Times New Roman"/>
          <w:sz w:val="24"/>
        </w:rPr>
        <w:t>data.</w:t>
      </w:r>
    </w:p>
    <w:p>
      <w:r>
        <w:rPr>
          <w:rFonts w:ascii="Times New Roman" w:hAnsi="Times New Roman"/>
          <w:sz w:val="24"/>
        </w:rPr>
        <w:t>Model: The model is the result of the machine learning process. It's like the brain of</w:t>
      </w:r>
    </w:p>
    <w:p>
      <w:r>
        <w:rPr>
          <w:rFonts w:ascii="Times New Roman" w:hAnsi="Times New Roman"/>
          <w:sz w:val="24"/>
        </w:rPr>
        <w:t>predictions or decisions about new, unseen data.</w:t>
      </w:r>
    </w:p>
    <w:p>
      <w:r>
        <w:rPr>
          <w:rFonts w:ascii="Times New Roman" w:hAnsi="Times New Roman"/>
          <w:sz w:val="24"/>
        </w:rPr>
        <w:t>How Does Machine Learning Work?</w:t>
      </w:r>
    </w:p>
    <w:p>
      <w:r>
        <w:rPr>
          <w:rFonts w:ascii="Times New Roman" w:hAnsi="Times New Roman"/>
          <w:sz w:val="24"/>
        </w:rPr>
        <w:t>Training: To teach a machine learning model, you provide it with a lot of data that's</w:t>
      </w:r>
    </w:p>
    <w:p>
      <w:r>
        <w:rPr>
          <w:rFonts w:ascii="Times New Roman" w:hAnsi="Times New Roman"/>
          <w:sz w:val="24"/>
        </w:rPr>
        <w:t>already labeled or categorized. For example, if you want to teach a computer to</w:t>
      </w:r>
    </w:p>
    <w:p>
      <w:r>
        <w:rPr>
          <w:rFonts w:ascii="Times New Roman" w:hAnsi="Times New Roman"/>
          <w:sz w:val="24"/>
        </w:rPr>
        <w:t>recognize cats, you show it many pictures of cats and tell it that those are indeed</w:t>
      </w:r>
    </w:p>
    <w:p>
      <w:r>
        <w:rPr>
          <w:rFonts w:ascii="Times New Roman" w:hAnsi="Times New Roman"/>
          <w:sz w:val="24"/>
        </w:rPr>
        <w:t>cats.</w:t>
      </w:r>
    </w:p>
    <w:p>
      <w:r>
        <w:rPr>
          <w:rFonts w:ascii="Times New Roman" w:hAnsi="Times New Roman"/>
          <w:sz w:val="24"/>
        </w:rPr>
        <w:t>Learning: The algorithm processes the labeled data and tries to find patterns or</w:t>
      </w:r>
    </w:p>
    <w:p>
      <w:r>
        <w:rPr>
          <w:rFonts w:ascii="Times New Roman" w:hAnsi="Times New Roman"/>
          <w:sz w:val="24"/>
        </w:rPr>
        <w:t>relationships in the data. It adjusts its internal parameters to capture these patterns.</w:t>
      </w:r>
    </w:p>
    <w:p>
      <w:r>
        <w:rPr>
          <w:rFonts w:ascii="Times New Roman" w:hAnsi="Times New Roman"/>
          <w:sz w:val="24"/>
        </w:rPr>
        <w:t>Testing: Once the model has learned from the training data, you test it with new,</w:t>
      </w:r>
    </w:p>
    <w:p>
      <w:r>
        <w:rPr>
          <w:rFonts w:ascii="Times New Roman" w:hAnsi="Times New Roman"/>
          <w:sz w:val="24"/>
        </w:rPr>
        <w:t>unlabeled data to see how well it can make predictions or classifications. If it can</w:t>
      </w:r>
    </w:p>
    <w:p>
      <w:r>
        <w:rPr>
          <w:rFonts w:ascii="Times New Roman" w:hAnsi="Times New Roman"/>
          <w:sz w:val="24"/>
        </w:rPr>
        <w:t>correctly identify new cats it hasn't seen before, the model is successful.</w:t>
      </w:r>
    </w:p>
    <w:p>
      <w:r>
        <w:rPr>
          <w:rFonts w:ascii="Times New Roman" w:hAnsi="Times New Roman"/>
          <w:sz w:val="24"/>
        </w:rPr>
        <w:t>Iteration: If the model doesn't perform well, you refine the algorithm and provide</w:t>
      </w:r>
    </w:p>
    <w:p>
      <w:r>
        <w:rPr>
          <w:rFonts w:ascii="Times New Roman" w:hAnsi="Times New Roman"/>
          <w:sz w:val="24"/>
        </w:rPr>
        <w:t>accurate enough for its intended purpose.</w:t>
      </w:r>
    </w:p>
    <w:p>
      <w:r>
        <w:rPr>
          <w:rFonts w:ascii="Times New Roman" w:hAnsi="Times New Roman"/>
          <w:sz w:val="24"/>
        </w:rPr>
        <w:t>7 steps of Machine Learning</w:t>
      </w:r>
    </w:p>
    <w:p>
      <w:r>
        <w:rPr>
          <w:rFonts w:ascii="Times New Roman" w:hAnsi="Times New Roman"/>
          <w:sz w:val="24"/>
        </w:rPr>
        <w:t>Gathering Data</w:t>
      </w:r>
    </w:p>
    <w:p>
      <w:r>
        <w:rPr>
          <w:rFonts w:ascii="Times New Roman" w:hAnsi="Times New Roman"/>
          <w:sz w:val="24"/>
        </w:rPr>
        <w:t>Preparing that data</w:t>
      </w:r>
    </w:p>
    <w:p>
      <w:r>
        <w:rPr>
          <w:rFonts w:ascii="Times New Roman" w:hAnsi="Times New Roman"/>
          <w:sz w:val="24"/>
        </w:rPr>
        <w:t>Choosing a model</w:t>
      </w:r>
    </w:p>
    <w:p>
      <w:r>
        <w:rPr>
          <w:rFonts w:ascii="Times New Roman" w:hAnsi="Times New Roman"/>
          <w:sz w:val="24"/>
        </w:rPr>
        <w:t>Training</w:t>
      </w:r>
    </w:p>
    <w:p>
      <w:r>
        <w:rPr>
          <w:rFonts w:ascii="Times New Roman" w:hAnsi="Times New Roman"/>
          <w:sz w:val="24"/>
        </w:rPr>
        <w:t>Evaluation</w:t>
      </w:r>
    </w:p>
    <w:p>
      <w:r>
        <w:rPr>
          <w:rFonts w:ascii="Times New Roman" w:hAnsi="Times New Roman"/>
          <w:sz w:val="24"/>
        </w:rPr>
        <w:t>Hyperparameter Tuning</w:t>
      </w:r>
    </w:p>
    <w:p>
      <w:r>
        <w:rPr>
          <w:rFonts w:ascii="Times New Roman" w:hAnsi="Times New Roman"/>
          <w:sz w:val="24"/>
        </w:rPr>
        <w:t>Prediction</w:t>
      </w:r>
    </w:p>
    <w:p>
      <w:r>
        <w:rPr>
          <w:rFonts w:ascii="Times New Roman" w:hAnsi="Times New Roman"/>
          <w:sz w:val="24"/>
        </w:rPr>
        <w:t>--- Page 3 ---</w:t>
      </w:r>
    </w:p>
    <w:p>
      <w:r>
        <w:rPr>
          <w:rFonts w:ascii="Times New Roman" w:hAnsi="Times New Roman"/>
          <w:sz w:val="24"/>
        </w:rPr>
        <w:t>Artificial Intelligence vs Machine Learning vs Deep Learning</w:t>
      </w:r>
    </w:p>
    <w:p>
      <w:r>
        <w:rPr>
          <w:rFonts w:ascii="Times New Roman" w:hAnsi="Times New Roman"/>
          <w:sz w:val="24"/>
        </w:rPr>
        <w:t>Let's break down the concepts of Artificial Intelligence (Al), Machine Learning (ML), and.</w:t>
      </w:r>
    </w:p>
    <w:p>
      <w:r>
        <w:rPr>
          <w:rFonts w:ascii="Times New Roman" w:hAnsi="Times New Roman"/>
          <w:sz w:val="24"/>
        </w:rPr>
        <w:t>Deep Learning (DL) -</w:t>
      </w:r>
    </w:p>
    <w:p>
      <w:r>
        <w:rPr>
          <w:rFonts w:ascii="Times New Roman" w:hAnsi="Times New Roman"/>
          <w:sz w:val="24"/>
        </w:rPr>
        <w:t>Artificial Intelligence (Al):.</w:t>
      </w:r>
    </w:p>
    <w:p>
      <w:r>
        <w:rPr>
          <w:rFonts w:ascii="Times New Roman" w:hAnsi="Times New Roman"/>
          <w:sz w:val="24"/>
        </w:rPr>
        <w:t>Artificial Intelligence refers to the simulation of human intelligence processes by machines</w:t>
      </w:r>
    </w:p>
    <w:p>
      <w:r>
        <w:rPr>
          <w:rFonts w:ascii="Times New Roman" w:hAnsi="Times New Roman"/>
          <w:sz w:val="24"/>
        </w:rPr>
        <w:t>especially computer systems. The goal of Al is to create machines that can mimic human</w:t>
      </w:r>
    </w:p>
    <w:p>
      <w:r>
        <w:rPr>
          <w:rFonts w:ascii="Times New Roman" w:hAnsi="Times New Roman"/>
          <w:sz w:val="24"/>
        </w:rPr>
        <w:t>thinking and decision-making. It's about making computers "smart" so that they can perform</w:t>
      </w:r>
    </w:p>
    <w:p>
      <w:r>
        <w:rPr>
          <w:rFonts w:ascii="Times New Roman" w:hAnsi="Times New Roman"/>
          <w:sz w:val="24"/>
        </w:rPr>
        <w:t>tasks that normally require human intelligence.</w:t>
      </w:r>
    </w:p>
    <w:p>
      <w:r>
        <w:rPr>
          <w:rFonts w:ascii="Times New Roman" w:hAnsi="Times New Roman"/>
          <w:sz w:val="24"/>
        </w:rPr>
        <w:t>Examples of Al:.</w:t>
      </w:r>
    </w:p>
    <w:p>
      <w:r>
        <w:rPr>
          <w:rFonts w:ascii="Times New Roman" w:hAnsi="Times New Roman"/>
          <w:sz w:val="24"/>
        </w:rPr>
        <w:t>virtual assistants on websites..</w:t>
      </w:r>
    </w:p>
    <w:p>
      <w:r>
        <w:rPr>
          <w:rFonts w:ascii="Times New Roman" w:hAnsi="Times New Roman"/>
          <w:sz w:val="24"/>
        </w:rPr>
        <w:t>Game Playing Al: Al that can play games like chess or Go at a very high level.</w:t>
      </w:r>
    </w:p>
    <w:p>
      <w:r>
        <w:rPr>
          <w:rFonts w:ascii="Times New Roman" w:hAnsi="Times New Roman"/>
          <w:sz w:val="24"/>
        </w:rPr>
        <w:t>intervention.</w:t>
      </w:r>
    </w:p>
    <w:p>
      <w:r>
        <w:rPr>
          <w:rFonts w:ascii="Times New Roman" w:hAnsi="Times New Roman"/>
          <w:sz w:val="24"/>
        </w:rPr>
        <w:t>Machine Learning (ML):.</w:t>
      </w:r>
    </w:p>
    <w:p>
      <w:r>
        <w:rPr>
          <w:rFonts w:ascii="Times New Roman" w:hAnsi="Times New Roman"/>
          <w:sz w:val="24"/>
        </w:rPr>
        <w:t>Machine Learning is a subset of Al that focuses on enabling machines to learn from data.</w:t>
      </w:r>
    </w:p>
    <w:p>
      <w:r>
        <w:rPr>
          <w:rFonts w:ascii="Times New Roman" w:hAnsi="Times New Roman"/>
          <w:sz w:val="24"/>
        </w:rPr>
        <w:t>Instead of being explicitly programmed for a specific task, ML algorithms can learn patterns</w:t>
      </w:r>
    </w:p>
    <w:p>
      <w:r>
        <w:rPr>
          <w:rFonts w:ascii="Times New Roman" w:hAnsi="Times New Roman"/>
          <w:sz w:val="24"/>
        </w:rPr>
        <w:t>and make decisions based on the data they've been provided. It's like teaching computers to</w:t>
      </w:r>
    </w:p>
    <w:p>
      <w:r>
        <w:rPr>
          <w:rFonts w:ascii="Times New Roman" w:hAnsi="Times New Roman"/>
          <w:sz w:val="24"/>
        </w:rPr>
        <w:t>learn and improve from experience..</w:t>
      </w:r>
    </w:p>
    <w:p>
      <w:r>
        <w:rPr>
          <w:rFonts w:ascii="Times New Roman" w:hAnsi="Times New Roman"/>
          <w:sz w:val="24"/>
        </w:rPr>
        <w:t>Examples of Machine Learning:.</w:t>
      </w:r>
    </w:p>
    <w:p>
      <w:r>
        <w:rPr>
          <w:rFonts w:ascii="Times New Roman" w:hAnsi="Times New Roman"/>
          <w:sz w:val="24"/>
        </w:rPr>
        <w:t>Spam Filters: Email programs use ML to learn what constitutes spam based on user</w:t>
      </w:r>
    </w:p>
    <w:p>
      <w:r>
        <w:rPr>
          <w:rFonts w:ascii="Times New Roman" w:hAnsi="Times New Roman"/>
          <w:sz w:val="24"/>
        </w:rPr>
        <w:t>behaviour.</w:t>
      </w:r>
    </w:p>
    <w:p>
      <w:r>
        <w:rPr>
          <w:rFonts w:ascii="Times New Roman" w:hAnsi="Times New Roman"/>
          <w:sz w:val="24"/>
        </w:rPr>
        <w:t>Recommendation Systems: Services like Netflix use ML to suggest movies based</w:t>
      </w:r>
    </w:p>
    <w:p>
      <w:r>
        <w:rPr>
          <w:rFonts w:ascii="Times New Roman" w:hAnsi="Times New Roman"/>
          <w:sz w:val="24"/>
        </w:rPr>
        <w:t>on your watching history.</w:t>
      </w:r>
    </w:p>
    <w:p>
      <w:r>
        <w:rPr>
          <w:rFonts w:ascii="Times New Roman" w:hAnsi="Times New Roman"/>
          <w:sz w:val="24"/>
        </w:rPr>
        <w:t>Credit Scoring: ML can analyze credit data to predict the likelihood of a person</w:t>
      </w:r>
    </w:p>
    <w:p>
      <w:r>
        <w:rPr>
          <w:rFonts w:ascii="Times New Roman" w:hAnsi="Times New Roman"/>
          <w:sz w:val="24"/>
        </w:rPr>
        <w:t>defaulting on a loan..</w:t>
      </w:r>
    </w:p>
    <w:p>
      <w:r>
        <w:rPr>
          <w:rFonts w:ascii="Times New Roman" w:hAnsi="Times New Roman"/>
          <w:sz w:val="24"/>
        </w:rPr>
        <w:t>--- Page 4 ---</w:t>
      </w:r>
    </w:p>
    <w:p>
      <w:r>
        <w:rPr>
          <w:rFonts w:ascii="Times New Roman" w:hAnsi="Times New Roman"/>
          <w:b/>
          <w:sz w:val="24"/>
        </w:rPr>
        <w:t>Deep Learning (DL):</w:t>
      </w:r>
    </w:p>
    <w:p>
      <w:r>
        <w:rPr>
          <w:rFonts w:ascii="Times New Roman" w:hAnsi="Times New Roman"/>
          <w:sz w:val="24"/>
        </w:rPr>
        <w:t>Deep Learning is a subset of machine learning that focuses on using artificial neural</w:t>
      </w:r>
    </w:p>
    <w:p>
      <w:r>
        <w:rPr>
          <w:rFonts w:ascii="Times New Roman" w:hAnsi="Times New Roman"/>
          <w:sz w:val="24"/>
        </w:rPr>
        <w:t>networks to process and learn from data. These networks are inspired by the structure of the</w:t>
      </w:r>
    </w:p>
    <w:p>
      <w:r>
        <w:rPr>
          <w:rFonts w:ascii="Times New Roman" w:hAnsi="Times New Roman"/>
          <w:sz w:val="24"/>
        </w:rPr>
        <w:t>human brain and consist of interconnected layers of nodes that process information. Deep</w:t>
      </w:r>
    </w:p>
    <w:p>
      <w:r>
        <w:rPr>
          <w:rFonts w:ascii="Times New Roman" w:hAnsi="Times New Roman"/>
          <w:sz w:val="24"/>
        </w:rPr>
        <w:t>Learning has gained a lot of attention due to its ability to handle complex tasks, especially in</w:t>
      </w:r>
    </w:p>
    <w:p>
      <w:r>
        <w:rPr>
          <w:rFonts w:ascii="Times New Roman" w:hAnsi="Times New Roman"/>
          <w:sz w:val="24"/>
        </w:rPr>
        <w:t>areas like image and speech recognition..</w:t>
      </w:r>
    </w:p>
    <w:p>
      <w:r>
        <w:rPr>
          <w:rFonts w:ascii="Times New Roman" w:hAnsi="Times New Roman"/>
          <w:b/>
          <w:sz w:val="24"/>
        </w:rPr>
        <w:t>Examples of Deep Learning:</w:t>
      </w:r>
    </w:p>
    <w:p>
      <w:r>
        <w:rPr>
          <w:rFonts w:ascii="Times New Roman" w:hAnsi="Times New Roman"/>
          <w:sz w:val="24"/>
        </w:rPr>
        <w:t>images.</w:t>
      </w:r>
    </w:p>
    <w:p>
      <w:r>
        <w:rPr>
          <w:rFonts w:ascii="Times New Roman" w:hAnsi="Times New Roman"/>
          <w:sz w:val="24"/>
        </w:rPr>
        <w:t>Speech Recognition: Services like voice assistants use DL to understand and</w:t>
      </w:r>
    </w:p>
    <w:p>
      <w:r>
        <w:rPr>
          <w:rFonts w:ascii="Times New Roman" w:hAnsi="Times New Roman"/>
          <w:sz w:val="24"/>
        </w:rPr>
        <w:t>respond to spoken commands.</w:t>
      </w:r>
    </w:p>
    <w:p>
      <w:r>
        <w:rPr>
          <w:rFonts w:ascii="Times New Roman" w:hAnsi="Times New Roman"/>
          <w:sz w:val="24"/>
        </w:rPr>
        <w:t>Language Translation: DL models can translate text from one language to another.</w:t>
      </w:r>
    </w:p>
    <w:p>
      <w:r>
        <w:rPr>
          <w:rFonts w:ascii="Times New Roman" w:hAnsi="Times New Roman"/>
          <w:b/>
          <w:sz w:val="24"/>
        </w:rPr>
        <w:t>Summary:</w:t>
      </w:r>
    </w:p>
    <w:p>
      <w:r>
        <w:rPr>
          <w:rFonts w:ascii="Times New Roman" w:hAnsi="Times New Roman"/>
          <w:sz w:val="24"/>
        </w:rPr>
        <w:t>* Al is the broader concept of making machines intelligent, allowing them to perform</w:t>
      </w:r>
    </w:p>
    <w:p>
      <w:r>
        <w:rPr>
          <w:rFonts w:ascii="Times New Roman" w:hAnsi="Times New Roman"/>
          <w:sz w:val="24"/>
        </w:rPr>
        <w:t>* ML is a subset of Al that involves teaching machines to learn from data and make.</w:t>
      </w:r>
    </w:p>
    <w:p>
      <w:r>
        <w:rPr>
          <w:rFonts w:ascii="Times New Roman" w:hAnsi="Times New Roman"/>
          <w:sz w:val="24"/>
        </w:rPr>
        <w:t>predictions or decisions based on patterns..</w:t>
      </w:r>
    </w:p>
    <w:p>
      <w:r>
        <w:rPr>
          <w:rFonts w:ascii="Times New Roman" w:hAnsi="Times New Roman"/>
          <w:sz w:val="24"/>
        </w:rPr>
        <w:t>* DL is a subset of ML that uses neural networks to process and learn from complex</w:t>
      </w:r>
    </w:p>
    <w:p>
      <w:r>
        <w:rPr>
          <w:rFonts w:ascii="Times New Roman" w:hAnsi="Times New Roman"/>
          <w:sz w:val="24"/>
        </w:rPr>
        <w:t>data, particularly suited for tasks like image and speech recognition..</w:t>
      </w:r>
    </w:p>
    <w:p>
      <w:r>
        <w:rPr>
          <w:rFonts w:ascii="Times New Roman" w:hAnsi="Times New Roman"/>
          <w:sz w:val="24"/>
        </w:rPr>
        <w:t>--- Page 5 ---</w:t>
      </w:r>
    </w:p>
    <w:p>
      <w:r>
        <w:rPr>
          <w:rFonts w:ascii="Times New Roman" w:hAnsi="Times New Roman"/>
          <w:sz w:val="24"/>
        </w:rPr>
        <w:t>Types of Machine Learning:.</w:t>
      </w:r>
    </w:p>
    <w:p>
      <w:r>
        <w:rPr>
          <w:rFonts w:ascii="Times New Roman" w:hAnsi="Times New Roman"/>
          <w:sz w:val="24"/>
        </w:rPr>
        <w:t>Let's discuss 4 different types of machine learning -.</w:t>
      </w:r>
    </w:p>
    <w:p>
      <w:r>
        <w:rPr>
          <w:rFonts w:ascii="Times New Roman" w:hAnsi="Times New Roman"/>
          <w:b/>
          <w:sz w:val="24"/>
        </w:rPr>
        <w:t>TYPES OF</w:t>
      </w:r>
    </w:p>
    <w:p>
      <w:r>
        <w:rPr>
          <w:rFonts w:ascii="Times New Roman" w:hAnsi="Times New Roman"/>
          <w:b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Supervised</w:t>
      </w:r>
    </w:p>
    <w:p>
      <w:r>
        <w:rPr>
          <w:rFonts w:ascii="Times New Roman" w:hAnsi="Times New Roman"/>
          <w:sz w:val="24"/>
        </w:rPr>
        <w:t>Unsupervised</w:t>
      </w:r>
    </w:p>
    <w:p>
      <w:r>
        <w:rPr>
          <w:rFonts w:ascii="Times New Roman" w:hAnsi="Times New Roman"/>
          <w:sz w:val="24"/>
        </w:rPr>
        <w:t>Semi-Supervised</w:t>
      </w:r>
    </w:p>
    <w:p>
      <w:r>
        <w:rPr>
          <w:rFonts w:ascii="Times New Roman" w:hAnsi="Times New Roman"/>
          <w:sz w:val="24"/>
        </w:rPr>
        <w:t>Reinforcement</w:t>
      </w:r>
    </w:p>
    <w:p>
      <w:r>
        <w:rPr>
          <w:rFonts w:ascii="Times New Roman" w:hAnsi="Times New Roman"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* Supervised Machine Learning.</w:t>
      </w:r>
    </w:p>
    <w:p>
      <w:r>
        <w:rPr>
          <w:rFonts w:ascii="Times New Roman" w:hAnsi="Times New Roman"/>
          <w:sz w:val="24"/>
        </w:rPr>
        <w:t>Supervised learning is the type of machine learning in which machines are trained</w:t>
      </w:r>
    </w:p>
    <w:p>
      <w:r>
        <w:rPr>
          <w:rFonts w:ascii="Times New Roman" w:hAnsi="Times New Roman"/>
          <w:sz w:val="24"/>
        </w:rPr>
        <w:t>using well "labelled" training data, and on the basis of that data, machines predict the</w:t>
      </w:r>
    </w:p>
    <w:p>
      <w:r>
        <w:rPr>
          <w:rFonts w:ascii="Times New Roman" w:hAnsi="Times New Roman"/>
          <w:sz w:val="24"/>
        </w:rPr>
        <w:t>output.</w:t>
      </w:r>
    </w:p>
    <w:p>
      <w:r>
        <w:rPr>
          <w:rFonts w:ascii="Times New Roman" w:hAnsi="Times New Roman"/>
          <w:sz w:val="24"/>
        </w:rPr>
        <w:t>In supervised learning, the training data provided to the machines work as the</w:t>
      </w:r>
    </w:p>
    <w:p>
      <w:r>
        <w:rPr>
          <w:rFonts w:ascii="Times New Roman" w:hAnsi="Times New Roman"/>
          <w:sz w:val="24"/>
        </w:rPr>
        <w:t>supervisor that teaches the machines to predict the output correctly. It applies the</w:t>
      </w:r>
    </w:p>
    <w:p>
      <w:r>
        <w:rPr>
          <w:rFonts w:ascii="Times New Roman" w:hAnsi="Times New Roman"/>
          <w:sz w:val="24"/>
        </w:rPr>
        <w:t>Supervised learning is a process of providing input data as well as correct output</w:t>
      </w:r>
    </w:p>
    <w:p>
      <w:r>
        <w:rPr>
          <w:rFonts w:ascii="Times New Roman" w:hAnsi="Times New Roman"/>
          <w:sz w:val="24"/>
        </w:rPr>
        <w:t>data to the machine learning model. The aim of a supervised learning algorithm is to</w:t>
      </w:r>
    </w:p>
    <w:p>
      <w:r>
        <w:rPr>
          <w:rFonts w:ascii="Times New Roman" w:hAnsi="Times New Roman"/>
          <w:sz w:val="24"/>
        </w:rPr>
        <w:t>find a mapping function to map the input variable(x) with the output variable(y)..</w:t>
      </w:r>
    </w:p>
    <w:p>
      <w:r>
        <w:rPr>
          <w:rFonts w:ascii="Times New Roman" w:hAnsi="Times New Roman"/>
          <w:sz w:val="24"/>
        </w:rPr>
        <w:t>Labeled Data</w:t>
      </w:r>
    </w:p>
    <w:p>
      <w:r>
        <w:rPr>
          <w:rFonts w:ascii="Times New Roman" w:hAnsi="Times New Roman"/>
          <w:sz w:val="24"/>
        </w:rPr>
        <w:t>Prediction</w:t>
      </w:r>
    </w:p>
    <w:p>
      <w:r>
        <w:rPr>
          <w:rFonts w:ascii="Times New Roman" w:hAnsi="Times New Roman"/>
          <w:sz w:val="24"/>
        </w:rPr>
        <w:t>Square</w:t>
      </w:r>
    </w:p>
    <w:p>
      <w:r>
        <w:rPr>
          <w:rFonts w:ascii="Times New Roman" w:hAnsi="Times New Roman"/>
          <w:sz w:val="24"/>
        </w:rPr>
        <w:t>Triangle</w:t>
      </w:r>
    </w:p>
    <w:p>
      <w:r>
        <w:rPr>
          <w:rFonts w:ascii="Times New Roman" w:hAnsi="Times New Roman"/>
          <w:sz w:val="24"/>
        </w:rPr>
        <w:t>Model Training</w:t>
      </w:r>
    </w:p>
    <w:p>
      <w:r>
        <w:rPr>
          <w:rFonts w:ascii="Times New Roman" w:hAnsi="Times New Roman"/>
          <w:sz w:val="24"/>
        </w:rPr>
        <w:t>Lables</w:t>
      </w:r>
    </w:p>
    <w:p>
      <w:r>
        <w:rPr>
          <w:rFonts w:ascii="Times New Roman" w:hAnsi="Times New Roman"/>
          <w:sz w:val="24"/>
        </w:rPr>
        <w:t>Test Data</w:t>
      </w:r>
    </w:p>
    <w:p>
      <w:r>
        <w:rPr>
          <w:rFonts w:ascii="Times New Roman" w:hAnsi="Times New Roman"/>
          <w:sz w:val="24"/>
        </w:rPr>
        <w:t>Hexagon</w:t>
      </w:r>
    </w:p>
    <w:p>
      <w:r>
        <w:rPr>
          <w:rFonts w:ascii="Times New Roman" w:hAnsi="Times New Roman"/>
          <w:sz w:val="24"/>
        </w:rPr>
        <w:t>Square</w:t>
      </w:r>
    </w:p>
    <w:p>
      <w:r>
        <w:rPr>
          <w:rFonts w:ascii="Times New Roman" w:hAnsi="Times New Roman"/>
          <w:sz w:val="24"/>
        </w:rPr>
        <w:t>Triangle</w:t>
      </w:r>
    </w:p>
    <w:p>
      <w:r>
        <w:rPr>
          <w:rFonts w:ascii="Times New Roman" w:hAnsi="Times New Roman"/>
          <w:sz w:val="24"/>
        </w:rPr>
        <w:t>--- Page 6 ---</w:t>
      </w:r>
    </w:p>
    <w:p>
      <w:r>
        <w:rPr>
          <w:rFonts w:ascii="Times New Roman" w:hAnsi="Times New Roman"/>
          <w:sz w:val="24"/>
        </w:rPr>
        <w:t>* Unsupervised Machine Learning</w:t>
      </w:r>
    </w:p>
    <w:p>
      <w:r>
        <w:rPr>
          <w:rFonts w:ascii="Times New Roman" w:hAnsi="Times New Roman"/>
          <w:sz w:val="24"/>
        </w:rPr>
        <w:t>As the name suggests, unsupervised learning is a machine learning technique in</w:t>
      </w:r>
    </w:p>
    <w:p>
      <w:r>
        <w:rPr>
          <w:rFonts w:ascii="Times New Roman" w:hAnsi="Times New Roman"/>
          <w:sz w:val="24"/>
        </w:rPr>
        <w:t>which models are not supervised using training dataset. Instead, models itself find</w:t>
      </w:r>
    </w:p>
    <w:p>
      <w:r>
        <w:rPr>
          <w:rFonts w:ascii="Times New Roman" w:hAnsi="Times New Roman"/>
          <w:sz w:val="24"/>
        </w:rPr>
        <w:t>the hidden patterns and insights from the given data. It can be compared to learning</w:t>
      </w:r>
    </w:p>
    <w:p>
      <w:r>
        <w:rPr>
          <w:rFonts w:ascii="Times New Roman" w:hAnsi="Times New Roman"/>
          <w:sz w:val="24"/>
        </w:rPr>
        <w:t>which takes place in the human brain while learning new things.</w:t>
      </w:r>
    </w:p>
    <w:p>
      <w:r>
        <w:rPr>
          <w:rFonts w:ascii="Times New Roman" w:hAnsi="Times New Roman"/>
          <w:sz w:val="24"/>
        </w:rPr>
        <w:t>It can be defined as:.</w:t>
      </w:r>
    </w:p>
    <w:p>
      <w:r>
        <w:rPr>
          <w:rFonts w:ascii="Times New Roman" w:hAnsi="Times New Roman"/>
          <w:sz w:val="24"/>
        </w:rPr>
        <w:t>"Unsupervised learning is a type of machine learning in which models are trained</w:t>
      </w:r>
    </w:p>
    <w:p>
      <w:r>
        <w:rPr>
          <w:rFonts w:ascii="Times New Roman" w:hAnsi="Times New Roman"/>
          <w:sz w:val="24"/>
        </w:rPr>
        <w:t>using an unlabeled dataset and are allowed to act on that data without any</w:t>
      </w:r>
    </w:p>
    <w:p>
      <w:r>
        <w:rPr>
          <w:rFonts w:ascii="Times New Roman" w:hAnsi="Times New Roman"/>
          <w:sz w:val="24"/>
        </w:rPr>
        <w:t>supervision."</w:t>
      </w:r>
    </w:p>
    <w:p>
      <w:r>
        <w:rPr>
          <w:rFonts w:ascii="Times New Roman" w:hAnsi="Times New Roman"/>
          <w:sz w:val="24"/>
        </w:rPr>
        <w:t>Unsupervised learning cannot be directly applied to a regression or classification</w:t>
      </w:r>
    </w:p>
    <w:p>
      <w:r>
        <w:rPr>
          <w:rFonts w:ascii="Times New Roman" w:hAnsi="Times New Roman"/>
          <w:sz w:val="24"/>
        </w:rPr>
        <w:t>corresponding output data. The goal of unsupervised learning is to find the</w:t>
      </w:r>
    </w:p>
    <w:p>
      <w:r>
        <w:rPr>
          <w:rFonts w:ascii="Times New Roman" w:hAnsi="Times New Roman"/>
          <w:sz w:val="24"/>
        </w:rPr>
        <w:t>underlying structure of the dataset, group that data according to similarities, and</w:t>
      </w:r>
    </w:p>
    <w:p>
      <w:r>
        <w:rPr>
          <w:rFonts w:ascii="Times New Roman" w:hAnsi="Times New Roman"/>
          <w:sz w:val="24"/>
        </w:rPr>
        <w:t>represent that dataset in a compressed format.</w:t>
      </w:r>
    </w:p>
    <w:p>
      <w:r>
        <w:rPr>
          <w:rFonts w:ascii="Times New Roman" w:hAnsi="Times New Roman"/>
          <w:b/>
          <w:sz w:val="24"/>
        </w:rPr>
        <w:t>INPUT RAW DATA</w:t>
      </w:r>
    </w:p>
    <w:p>
      <w:r>
        <w:rPr>
          <w:rFonts w:ascii="Times New Roman" w:hAnsi="Times New Roman"/>
          <w:b/>
          <w:sz w:val="24"/>
        </w:rPr>
        <w:t>OUTPUT</w:t>
      </w:r>
    </w:p>
    <w:p>
      <w:r>
        <w:rPr>
          <w:rFonts w:ascii="Times New Roman" w:hAnsi="Times New Roman"/>
          <w:sz w:val="24"/>
        </w:rPr>
        <w:t>Algorithm</w:t>
      </w:r>
    </w:p>
    <w:p>
      <w:r>
        <w:rPr>
          <w:rFonts w:ascii="Times New Roman" w:hAnsi="Times New Roman"/>
          <w:sz w:val="24"/>
        </w:rPr>
        <w:t>Interpretation</w:t>
      </w:r>
    </w:p>
    <w:p>
      <w:r>
        <w:rPr>
          <w:rFonts w:ascii="Times New Roman" w:hAnsi="Times New Roman"/>
          <w:sz w:val="24"/>
        </w:rPr>
        <w:t>Processing</w:t>
      </w:r>
    </w:p>
    <w:p>
      <w:r>
        <w:rPr>
          <w:rFonts w:ascii="Times New Roman" w:hAnsi="Times New Roman"/>
          <w:sz w:val="24"/>
        </w:rPr>
        <w:t>Mode Training</w:t>
      </w:r>
    </w:p>
    <w:p>
      <w:r>
        <w:rPr>
          <w:rFonts w:ascii="Times New Roman" w:hAnsi="Times New Roman"/>
          <w:sz w:val="24"/>
        </w:rPr>
        <w:t>Model Trained</w:t>
      </w:r>
    </w:p>
    <w:p>
      <w:r>
        <w:rPr>
          <w:rFonts w:ascii="Times New Roman" w:hAnsi="Times New Roman"/>
          <w:sz w:val="24"/>
        </w:rPr>
        <w:t>* Semi-Supervised Learning.</w:t>
      </w:r>
    </w:p>
    <w:p>
      <w:r>
        <w:rPr>
          <w:rFonts w:ascii="Times New Roman" w:hAnsi="Times New Roman"/>
          <w:sz w:val="24"/>
        </w:rPr>
        <w:t>It involves using a small amount of labeled data along with a larger amount of</w:t>
      </w:r>
    </w:p>
    <w:p>
      <w:r>
        <w:rPr>
          <w:rFonts w:ascii="Times New Roman" w:hAnsi="Times New Roman"/>
          <w:sz w:val="24"/>
        </w:rPr>
        <w:t>unlabeled data.</w:t>
      </w:r>
    </w:p>
    <w:p>
      <w:r>
        <w:rPr>
          <w:rFonts w:ascii="Times New Roman" w:hAnsi="Times New Roman"/>
          <w:sz w:val="24"/>
        </w:rPr>
        <w:t>The goal of semi-supervised learning is to learn a function that can accurately predict</w:t>
      </w:r>
    </w:p>
    <w:p>
      <w:r>
        <w:rPr>
          <w:rFonts w:ascii="Times New Roman" w:hAnsi="Times New Roman"/>
          <w:sz w:val="24"/>
        </w:rPr>
        <w:t>However, unlike supervised learning, the algorithm is trained on a dataset that</w:t>
      </w:r>
    </w:p>
    <w:p>
      <w:r>
        <w:rPr>
          <w:rFonts w:ascii="Times New Roman" w:hAnsi="Times New Roman"/>
          <w:sz w:val="24"/>
        </w:rPr>
        <w:t>contains both labeled and unlabeled data</w:t>
      </w:r>
    </w:p>
    <w:p>
      <w:r>
        <w:rPr>
          <w:rFonts w:ascii="Times New Roman" w:hAnsi="Times New Roman"/>
          <w:sz w:val="24"/>
        </w:rPr>
        <w:t>Semi-supervised learning is particularly useful when there is a large amount of</w:t>
      </w:r>
    </w:p>
    <w:p>
      <w:r>
        <w:rPr>
          <w:rFonts w:ascii="Times New Roman" w:hAnsi="Times New Roman"/>
          <w:sz w:val="24"/>
        </w:rPr>
        <w:t>unlabeled data available, but it's too expensive or difficult to label all of it.</w:t>
      </w:r>
    </w:p>
    <w:p>
      <w:r>
        <w:rPr>
          <w:rFonts w:ascii="Times New Roman" w:hAnsi="Times New Roman"/>
          <w:sz w:val="24"/>
        </w:rPr>
        <w:t>--- Page 7 ---</w:t>
      </w:r>
    </w:p>
    <w:p>
      <w:r>
        <w:rPr>
          <w:rFonts w:ascii="Times New Roman" w:hAnsi="Times New Roman"/>
          <w:sz w:val="24"/>
        </w:rPr>
        <w:t>Input Data</w:t>
      </w:r>
    </w:p>
    <w:p>
      <w:r>
        <w:rPr>
          <w:rFonts w:ascii="Times New Roman" w:hAnsi="Times New Roman"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Model</w:t>
      </w:r>
    </w:p>
    <w:p>
      <w:r>
        <w:rPr>
          <w:rFonts w:ascii="Times New Roman" w:hAnsi="Times New Roman"/>
          <w:sz w:val="24"/>
        </w:rPr>
        <w:t>Prediction</w:t>
      </w:r>
    </w:p>
    <w:p>
      <w:r>
        <w:rPr>
          <w:rFonts w:ascii="Times New Roman" w:hAnsi="Times New Roman"/>
          <w:sz w:val="24"/>
        </w:rPr>
        <w:t>It's an Apple</w:t>
      </w:r>
    </w:p>
    <w:p>
      <w:r>
        <w:rPr>
          <w:rFonts w:ascii="Times New Roman" w:hAnsi="Times New Roman"/>
          <w:sz w:val="24"/>
        </w:rPr>
        <w:t>Partial Labels</w:t>
      </w:r>
    </w:p>
    <w:p>
      <w:r>
        <w:rPr>
          <w:rFonts w:ascii="Times New Roman" w:hAnsi="Times New Roman"/>
          <w:sz w:val="24"/>
        </w:rPr>
        <w:t>Orange</w:t>
      </w:r>
    </w:p>
    <w:p>
      <w:r>
        <w:rPr>
          <w:rFonts w:ascii="Times New Roman" w:hAnsi="Times New Roman"/>
          <w:sz w:val="24"/>
        </w:rPr>
        <w:t>Banana</w:t>
      </w:r>
    </w:p>
    <w:p>
      <w:r>
        <w:rPr>
          <w:rFonts w:ascii="Times New Roman" w:hAnsi="Times New Roman"/>
          <w:sz w:val="24"/>
        </w:rPr>
        <w:t>Unlabelled Data</w:t>
      </w:r>
    </w:p>
    <w:p>
      <w:r>
        <w:rPr>
          <w:rFonts w:ascii="Times New Roman" w:hAnsi="Times New Roman"/>
          <w:sz w:val="24"/>
        </w:rPr>
        <w:t>* Reinforcement Learning</w:t>
      </w:r>
    </w:p>
    <w:p>
      <w:r>
        <w:rPr>
          <w:rFonts w:ascii="Times New Roman" w:hAnsi="Times New Roman"/>
          <w:sz w:val="24"/>
        </w:rPr>
        <w:t>Reinforcement Learning is a feedback-based Machine learning technique in which an</w:t>
      </w:r>
    </w:p>
    <w:p>
      <w:r>
        <w:rPr>
          <w:rFonts w:ascii="Times New Roman" w:hAnsi="Times New Roman"/>
          <w:sz w:val="24"/>
        </w:rPr>
        <w:t>agent learns to behave in an environment by performing the actions and seeing the</w:t>
      </w:r>
    </w:p>
    <w:p>
      <w:r>
        <w:rPr>
          <w:rFonts w:ascii="Times New Roman" w:hAnsi="Times New Roman"/>
          <w:sz w:val="24"/>
        </w:rPr>
        <w:t>results of actions. For each good action, the agent gets positive feedback, and for</w:t>
      </w:r>
    </w:p>
    <w:p>
      <w:r>
        <w:rPr>
          <w:rFonts w:ascii="Times New Roman" w:hAnsi="Times New Roman"/>
          <w:sz w:val="24"/>
        </w:rPr>
        <w:t>each bad action, the agent gets negative feedback or penalty.</w:t>
      </w:r>
    </w:p>
    <w:p>
      <w:r>
        <w:rPr>
          <w:rFonts w:ascii="Times New Roman" w:hAnsi="Times New Roman"/>
          <w:sz w:val="24"/>
        </w:rPr>
        <w:t>In Reinforcement Learning, the agent learns automatically using feedback without</w:t>
      </w:r>
    </w:p>
    <w:p>
      <w:r>
        <w:rPr>
          <w:rFonts w:ascii="Times New Roman" w:hAnsi="Times New Roman"/>
          <w:sz w:val="24"/>
        </w:rPr>
        <w:t>any labeled data, unlike supervised learning. Since there is no labeled data, the</w:t>
      </w:r>
    </w:p>
    <w:p>
      <w:r>
        <w:rPr>
          <w:rFonts w:ascii="Times New Roman" w:hAnsi="Times New Roman"/>
          <w:sz w:val="24"/>
        </w:rPr>
        <w:t>agent is bound to learn by its experience only. RL solves a specific type of problem</w:t>
      </w:r>
    </w:p>
    <w:p>
      <w:r>
        <w:rPr>
          <w:rFonts w:ascii="Times New Roman" w:hAnsi="Times New Roman"/>
          <w:sz w:val="24"/>
        </w:rPr>
        <w:t>where decision making is sequential, and the goal is long-term, such as</w:t>
      </w:r>
    </w:p>
    <w:p>
      <w:r>
        <w:rPr>
          <w:rFonts w:ascii="Times New Roman" w:hAnsi="Times New Roman"/>
          <w:sz w:val="24"/>
        </w:rPr>
        <w:t>game-playing, robotics, etc.</w:t>
      </w:r>
    </w:p>
    <w:p>
      <w:r>
        <w:rPr>
          <w:rFonts w:ascii="Times New Roman" w:hAnsi="Times New Roman"/>
          <w:sz w:val="24"/>
        </w:rPr>
        <w:t>The agent learns with the process of hit and trial, and based on the experience, it</w:t>
      </w:r>
    </w:p>
    <w:p>
      <w:r>
        <w:rPr>
          <w:rFonts w:ascii="Times New Roman" w:hAnsi="Times New Roman"/>
          <w:sz w:val="24"/>
        </w:rPr>
        <w:t>Iearns to perform the task in a better way. Hence, we can say that "Reinforcement</w:t>
      </w:r>
    </w:p>
    <w:p>
      <w:r>
        <w:rPr>
          <w:rFonts w:ascii="Times New Roman" w:hAnsi="Times New Roman"/>
          <w:sz w:val="24"/>
        </w:rPr>
        <w:t>learning is a type of machine learning method where an intelligent agent (computer</w:t>
      </w:r>
    </w:p>
    <w:p>
      <w:r>
        <w:rPr>
          <w:rFonts w:ascii="Times New Roman" w:hAnsi="Times New Roman"/>
          <w:sz w:val="24"/>
        </w:rPr>
        <w:t>program) interacts with the environment and learns to act within that."</w:t>
      </w:r>
    </w:p>
    <w:p>
      <w:r>
        <w:rPr>
          <w:rFonts w:ascii="Times New Roman" w:hAnsi="Times New Roman"/>
          <w:sz w:val="24"/>
        </w:rPr>
        <w:t>Environment</w:t>
      </w:r>
    </w:p>
    <w:p>
      <w:r>
        <w:rPr>
          <w:rFonts w:ascii="Times New Roman" w:hAnsi="Times New Roman"/>
          <w:sz w:val="24"/>
        </w:rPr>
        <w:t>Actions</w:t>
      </w:r>
    </w:p>
    <w:p>
      <w:r>
        <w:rPr>
          <w:rFonts w:ascii="Times New Roman" w:hAnsi="Times New Roman"/>
          <w:sz w:val="24"/>
        </w:rPr>
        <w:t>Reward,</w:t>
      </w:r>
    </w:p>
    <w:p>
      <w:r>
        <w:rPr>
          <w:rFonts w:ascii="Times New Roman" w:hAnsi="Times New Roman"/>
          <w:sz w:val="24"/>
        </w:rPr>
        <w:t>State</w:t>
      </w:r>
    </w:p>
    <w:p>
      <w:r>
        <w:rPr>
          <w:rFonts w:ascii="Times New Roman" w:hAnsi="Times New Roman"/>
          <w:sz w:val="24"/>
        </w:rPr>
        <w:t>Agent</w:t>
      </w:r>
    </w:p>
    <w:p>
      <w:r>
        <w:rPr>
          <w:rFonts w:ascii="Times New Roman" w:hAnsi="Times New Roman"/>
          <w:sz w:val="24"/>
        </w:rPr>
        <w:t>--- Page 8 ---</w:t>
      </w:r>
    </w:p>
    <w:p>
      <w:r>
        <w:rPr>
          <w:rFonts w:ascii="Times New Roman" w:hAnsi="Times New Roman"/>
          <w:sz w:val="24"/>
        </w:rPr>
        <w:t>Applications of Machine Learning</w:t>
      </w:r>
    </w:p>
    <w:p>
      <w:r>
        <w:rPr>
          <w:rFonts w:ascii="Times New Roman" w:hAnsi="Times New Roman"/>
          <w:sz w:val="24"/>
        </w:rPr>
        <w:t>Real-World Examples :-.</w:t>
      </w:r>
    </w:p>
    <w:p>
      <w:r>
        <w:rPr>
          <w:rFonts w:ascii="Times New Roman" w:hAnsi="Times New Roman"/>
          <w:sz w:val="24"/>
        </w:rPr>
        <w:t>telling apart cats from dogs.</w:t>
      </w:r>
    </w:p>
    <w:p>
      <w:r>
        <w:rPr>
          <w:rFonts w:ascii="Times New Roman" w:hAnsi="Times New Roman"/>
          <w:sz w:val="24"/>
        </w:rPr>
        <w:t>products based on your previous choices - that's machine learning at work.</w:t>
      </w:r>
    </w:p>
    <w:p>
      <w:r>
        <w:rPr>
          <w:rFonts w:ascii="Times New Roman" w:hAnsi="Times New Roman"/>
          <w:sz w:val="24"/>
        </w:rPr>
        <w:t>patterns and nuances of language use.</w:t>
      </w:r>
    </w:p>
    <w:p>
      <w:r>
        <w:rPr>
          <w:rFonts w:ascii="Times New Roman" w:hAnsi="Times New Roman"/>
          <w:sz w:val="24"/>
        </w:rPr>
        <w:t>&gt;  Self-Driving Cars: These use machine learning to analyze the environment, predict.</w:t>
      </w:r>
    </w:p>
    <w:p>
      <w:r>
        <w:rPr>
          <w:rFonts w:ascii="Times New Roman" w:hAnsi="Times New Roman"/>
          <w:sz w:val="24"/>
        </w:rPr>
        <w:t>the behaviour of other vehicles, and make driving decisions.</w:t>
      </w:r>
    </w:p>
    <w:p>
      <w:r>
        <w:rPr>
          <w:rFonts w:ascii="Times New Roman" w:hAnsi="Times New Roman"/>
          <w:sz w:val="24"/>
        </w:rPr>
        <w:t>Sentiment Analysis: ML determines the sentiment behind social media posts and</w:t>
      </w:r>
    </w:p>
    <w:p>
      <w:r>
        <w:rPr>
          <w:rFonts w:ascii="Times New Roman" w:hAnsi="Times New Roman"/>
          <w:sz w:val="24"/>
        </w:rPr>
        <w:t>reviews.</w:t>
      </w:r>
    </w:p>
    <w:p>
      <w:r>
        <w:rPr>
          <w:rFonts w:ascii="Times New Roman" w:hAnsi="Times New Roman"/>
          <w:sz w:val="24"/>
        </w:rPr>
        <w:t>Applications of</w:t>
      </w:r>
    </w:p>
    <w:p>
      <w:r>
        <w:rPr>
          <w:rFonts w:ascii="Times New Roman" w:hAnsi="Times New Roman"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Virtual</w:t>
      </w:r>
    </w:p>
    <w:p>
      <w:r>
        <w:rPr>
          <w:rFonts w:ascii="Times New Roman" w:hAnsi="Times New Roman"/>
          <w:sz w:val="24"/>
        </w:rPr>
        <w:t>ecommendatios</w:t>
      </w:r>
    </w:p>
    <w:p>
      <w:r>
        <w:rPr>
          <w:rFonts w:ascii="Times New Roman" w:hAnsi="Times New Roman"/>
          <w:sz w:val="24"/>
        </w:rPr>
        <w:t>Assistants</w:t>
      </w:r>
    </w:p>
    <w:p>
      <w:r>
        <w:rPr>
          <w:rFonts w:ascii="Times New Roman" w:hAnsi="Times New Roman"/>
          <w:sz w:val="24"/>
        </w:rPr>
        <w:t>Engines</w:t>
      </w:r>
    </w:p>
    <w:p>
      <w:r>
        <w:rPr>
          <w:rFonts w:ascii="Times New Roman" w:hAnsi="Times New Roman"/>
          <w:sz w:val="24"/>
        </w:rPr>
        <w:t>Pattern</w:t>
      </w:r>
    </w:p>
    <w:p>
      <w:r>
        <w:rPr>
          <w:rFonts w:ascii="Times New Roman" w:hAnsi="Times New Roman"/>
          <w:sz w:val="24"/>
        </w:rPr>
        <w:t>Fraud</w:t>
      </w:r>
    </w:p>
    <w:p>
      <w:r>
        <w:rPr>
          <w:rFonts w:ascii="Times New Roman" w:hAnsi="Times New Roman"/>
          <w:sz w:val="24"/>
        </w:rPr>
        <w:t>Recognition</w:t>
      </w:r>
    </w:p>
    <w:p>
      <w:r>
        <w:rPr>
          <w:rFonts w:ascii="Times New Roman" w:hAnsi="Times New Roman"/>
          <w:sz w:val="24"/>
        </w:rPr>
        <w:t>Detection</w:t>
      </w:r>
    </w:p>
    <w:p>
      <w:r>
        <w:rPr>
          <w:rFonts w:ascii="Times New Roman" w:hAnsi="Times New Roman"/>
          <w:sz w:val="24"/>
        </w:rPr>
        <w:t>Face</w:t>
      </w:r>
    </w:p>
    <w:p>
      <w:r>
        <w:rPr>
          <w:rFonts w:ascii="Times New Roman" w:hAnsi="Times New Roman"/>
          <w:sz w:val="24"/>
        </w:rPr>
        <w:t>Speech</w:t>
      </w:r>
    </w:p>
    <w:p>
      <w:r>
        <w:rPr>
          <w:rFonts w:ascii="Times New Roman" w:hAnsi="Times New Roman"/>
          <w:sz w:val="24"/>
        </w:rPr>
        <w:t>Recognition</w:t>
      </w:r>
    </w:p>
    <w:p>
      <w:r>
        <w:rPr>
          <w:rFonts w:ascii="Times New Roman" w:hAnsi="Times New Roman"/>
          <w:sz w:val="24"/>
        </w:rPr>
        <w:t>Recognition</w:t>
      </w:r>
    </w:p>
    <w:p>
      <w:r>
        <w:rPr>
          <w:rFonts w:ascii="Times New Roman" w:hAnsi="Times New Roman"/>
          <w:sz w:val="24"/>
        </w:rPr>
        <w:t>informed decisions. It's a powerful tool with applications in various fields, from healthcare to</w:t>
      </w:r>
    </w:p>
    <w:p>
      <w:r>
        <w:rPr>
          <w:rFonts w:ascii="Times New Roman" w:hAnsi="Times New Roman"/>
          <w:sz w:val="24"/>
        </w:rPr>
        <w:t>entertainment to transportation.</w:t>
      </w:r>
    </w:p>
    <w:p>
      <w:r>
        <w:rPr>
          <w:rFonts w:ascii="Times New Roman" w:hAnsi="Times New Roman"/>
          <w:sz w:val="24"/>
        </w:rPr>
        <w:t>--- Page 9 ---</w:t>
      </w:r>
    </w:p>
    <w:p>
      <w:r>
        <w:rPr>
          <w:rFonts w:ascii="Times New Roman" w:hAnsi="Times New Roman"/>
          <w:sz w:val="24"/>
        </w:rPr>
        <w:t>Parametric vs NonParametric.</w:t>
      </w:r>
    </w:p>
    <w:p>
      <w:r>
        <w:rPr>
          <w:rFonts w:ascii="Times New Roman" w:hAnsi="Times New Roman"/>
          <w:sz w:val="24"/>
        </w:rPr>
        <w:t>Parametric Methods:.</w:t>
      </w:r>
    </w:p>
    <w:p>
      <w:r>
        <w:rPr>
          <w:rFonts w:ascii="Times New Roman" w:hAnsi="Times New Roman"/>
          <w:sz w:val="24"/>
        </w:rPr>
        <w:t>Parametric methods assume a specific functional form for the relationship between input</w:t>
      </w:r>
    </w:p>
    <w:p>
      <w:r>
        <w:rPr>
          <w:rFonts w:ascii="Times New Roman" w:hAnsi="Times New Roman"/>
          <w:sz w:val="24"/>
        </w:rPr>
        <w:t>variables (features) and the output variable (target). The model has a fixed number of</w:t>
      </w:r>
    </w:p>
    <w:p>
      <w:r>
        <w:rPr>
          <w:rFonts w:ascii="Times New Roman" w:hAnsi="Times New Roman"/>
          <w:sz w:val="24"/>
        </w:rPr>
        <w:t>parameters, and the goal is to estimate these parameters from the training data.</w:t>
      </w:r>
    </w:p>
    <w:p>
      <w:r>
        <w:rPr>
          <w:rFonts w:ascii="Times New Roman" w:hAnsi="Times New Roman"/>
          <w:b/>
          <w:sz w:val="24"/>
        </w:rPr>
        <w:t>Characteristics:</w:t>
      </w:r>
    </w:p>
    <w:p>
      <w:r>
        <w:rPr>
          <w:rFonts w:ascii="Times New Roman" w:hAnsi="Times New Roman"/>
          <w:sz w:val="24"/>
        </w:rPr>
        <w:t>Assumption: Parametric methods make assumptions about the underlying</w:t>
      </w:r>
    </w:p>
    <w:p>
      <w:r>
        <w:rPr>
          <w:rFonts w:ascii="Times New Roman" w:hAnsi="Times New Roman"/>
          <w:sz w:val="24"/>
        </w:rPr>
        <w:t>distribution of the data..</w:t>
      </w:r>
    </w:p>
    <w:p>
      <w:r>
        <w:rPr>
          <w:rFonts w:ascii="Times New Roman" w:hAnsi="Times New Roman"/>
          <w:sz w:val="24"/>
        </w:rPr>
        <w:t>Simplicity: These methods are often simpler and require fewer training data points.</w:t>
      </w:r>
    </w:p>
    <w:p>
      <w:r>
        <w:rPr>
          <w:rFonts w:ascii="Times New Roman" w:hAnsi="Times New Roman"/>
          <w:sz w:val="24"/>
        </w:rPr>
        <w:t>Faster Training: Because the model structure is predefined, training is usually faster.</w:t>
      </w:r>
    </w:p>
    <w:p>
      <w:r>
        <w:rPr>
          <w:rFonts w:ascii="Times New Roman" w:hAnsi="Times New Roman"/>
          <w:sz w:val="24"/>
        </w:rPr>
        <w:t>Risk: If the assumed function doesn't match the true relationship in the data, the</w:t>
      </w:r>
    </w:p>
    <w:p>
      <w:r>
        <w:rPr>
          <w:rFonts w:ascii="Times New Roman" w:hAnsi="Times New Roman"/>
          <w:sz w:val="24"/>
        </w:rPr>
        <w:t>model's performance might be limited..</w:t>
      </w:r>
    </w:p>
    <w:p>
      <w:r>
        <w:rPr>
          <w:rFonts w:ascii="Times New Roman" w:hAnsi="Times New Roman"/>
          <w:sz w:val="24"/>
        </w:rPr>
        <w:t>Example: Linear Regression is a classic parametric method. It assumes a linear relationship</w:t>
      </w:r>
    </w:p>
    <w:p>
      <w:r>
        <w:rPr>
          <w:rFonts w:ascii="Times New Roman" w:hAnsi="Times New Roman"/>
          <w:sz w:val="24"/>
        </w:rPr>
        <w:t>minimizes the error between predicted and actual values..</w:t>
      </w:r>
    </w:p>
    <w:p>
      <w:r>
        <w:rPr>
          <w:rFonts w:ascii="Times New Roman" w:hAnsi="Times New Roman"/>
          <w:sz w:val="24"/>
        </w:rPr>
        <w:t>Imagine you have a dataset of houses with their respective sizes and prices. Linear</w:t>
      </w:r>
    </w:p>
    <w:p>
      <w:r>
        <w:rPr>
          <w:rFonts w:ascii="Times New Roman" w:hAnsi="Times New Roman"/>
          <w:sz w:val="24"/>
        </w:rPr>
        <w:t>regression assumes that the relationship between house size (input) and price (output) can</w:t>
      </w:r>
    </w:p>
    <w:p>
      <w:r>
        <w:rPr>
          <w:rFonts w:ascii="Times New Roman" w:hAnsi="Times New Roman"/>
          <w:sz w:val="24"/>
        </w:rPr>
        <w:t>be modelled as a straight line (a linear function). The model's goal is to find the slope and</w:t>
      </w:r>
    </w:p>
    <w:p>
      <w:r>
        <w:rPr>
          <w:rFonts w:ascii="Times New Roman" w:hAnsi="Times New Roman"/>
          <w:sz w:val="24"/>
        </w:rPr>
        <w:t>intercept of that line that best fits the data points..</w:t>
      </w:r>
    </w:p>
    <w:p>
      <w:r>
        <w:rPr>
          <w:rFonts w:ascii="Times New Roman" w:hAnsi="Times New Roman"/>
          <w:b/>
          <w:sz w:val="24"/>
        </w:rPr>
        <w:t>How It Works:</w:t>
      </w:r>
    </w:p>
    <w:p>
      <w:r>
        <w:rPr>
          <w:rFonts w:ascii="Times New Roman" w:hAnsi="Times New Roman"/>
          <w:b/>
          <w:sz w:val="24"/>
        </w:rPr>
        <w:t>The linear regression model will learn the equation of the line that best represents the data:</w:t>
      </w:r>
    </w:p>
    <w:p>
      <w:r>
        <w:rPr>
          <w:rFonts w:ascii="Times New Roman" w:hAnsi="Times New Roman"/>
          <w:sz w:val="24"/>
        </w:rPr>
        <w:t>Y = mx + c</w:t>
      </w:r>
    </w:p>
    <w:p>
      <w:r>
        <w:rPr>
          <w:rFonts w:ascii="Times New Roman" w:hAnsi="Times New Roman"/>
          <w:sz w:val="24"/>
        </w:rPr>
        <w:t>Price = Slope * Size + Intercept.</w:t>
      </w:r>
    </w:p>
    <w:p>
      <w:r>
        <w:rPr>
          <w:rFonts w:ascii="Times New Roman" w:hAnsi="Times New Roman"/>
          <w:sz w:val="24"/>
        </w:rPr>
        <w:t>Once the slope and intercept are learned from the training data, the model can predict the</w:t>
      </w:r>
    </w:p>
    <w:p>
      <w:r>
        <w:rPr>
          <w:rFonts w:ascii="Times New Roman" w:hAnsi="Times New Roman"/>
          <w:sz w:val="24"/>
        </w:rPr>
        <w:t>price of a new house based on its size.</w:t>
      </w:r>
    </w:p>
    <w:p>
      <w:r>
        <w:rPr>
          <w:rFonts w:ascii="Times New Roman" w:hAnsi="Times New Roman"/>
          <w:b/>
          <w:sz w:val="24"/>
        </w:rPr>
        <w:t>Pros:</w:t>
      </w:r>
    </w:p>
    <w:p>
      <w:r>
        <w:rPr>
          <w:rFonts w:ascii="Times New Roman" w:hAnsi="Times New Roman"/>
          <w:sz w:val="24"/>
        </w:rPr>
        <w:t>Simplicity: Easy to understand and interpret.</w:t>
      </w:r>
    </w:p>
    <w:p>
      <w:r>
        <w:rPr>
          <w:rFonts w:ascii="Times New Roman" w:hAnsi="Times New Roman"/>
          <w:sz w:val="24"/>
        </w:rPr>
        <w:t>Efficiency: Faster training and prediction.</w:t>
      </w:r>
    </w:p>
    <w:p>
      <w:r>
        <w:rPr>
          <w:rFonts w:ascii="Times New Roman" w:hAnsi="Times New Roman"/>
          <w:b/>
          <w:sz w:val="24"/>
        </w:rPr>
        <w:t>Cons:</w:t>
      </w:r>
    </w:p>
    <w:p>
      <w:r>
        <w:rPr>
          <w:rFonts w:ascii="Times New Roman" w:hAnsi="Times New Roman"/>
          <w:sz w:val="24"/>
        </w:rPr>
        <w:t>Assumption: If the relationship is not linear, the model might not perform well.</w:t>
      </w:r>
    </w:p>
    <w:p>
      <w:r>
        <w:rPr>
          <w:rFonts w:ascii="Times New Roman" w:hAnsi="Times New Roman"/>
          <w:sz w:val="24"/>
        </w:rPr>
        <w:t>--- Page 10 ---</w:t>
      </w:r>
    </w:p>
    <w:p>
      <w:r>
        <w:rPr>
          <w:rFonts w:ascii="Times New Roman" w:hAnsi="Times New Roman"/>
          <w:b/>
          <w:sz w:val="24"/>
        </w:rPr>
        <w:t>Non-Parametric Methods:</w:t>
      </w:r>
    </w:p>
    <w:p>
      <w:r>
        <w:rPr>
          <w:rFonts w:ascii="Times New Roman" w:hAnsi="Times New Roman"/>
          <w:sz w:val="24"/>
        </w:rPr>
        <w:t>Non-parametric methods do not assume a fixed functional form for the relationship between</w:t>
      </w:r>
    </w:p>
    <w:p>
      <w:r>
        <w:rPr>
          <w:rFonts w:ascii="Times New Roman" w:hAnsi="Times New Roman"/>
          <w:sz w:val="24"/>
        </w:rPr>
        <w:t>input and output variables. Instead, they rely on flexible models that adapt to the data</w:t>
      </w:r>
    </w:p>
    <w:p>
      <w:r>
        <w:rPr>
          <w:rFonts w:ascii="Times New Roman" w:hAnsi="Times New Roman"/>
          <w:sz w:val="24"/>
        </w:rPr>
        <w:t>patterns.</w:t>
      </w:r>
    </w:p>
    <w:p>
      <w:r>
        <w:rPr>
          <w:rFonts w:ascii="Times New Roman" w:hAnsi="Times New Roman"/>
          <w:b/>
          <w:sz w:val="24"/>
        </w:rPr>
        <w:t>Characteristics:</w:t>
      </w:r>
    </w:p>
    <w:p>
      <w:r>
        <w:rPr>
          <w:rFonts w:ascii="Times New Roman" w:hAnsi="Times New Roman"/>
          <w:sz w:val="24"/>
        </w:rPr>
        <w:t>Flexibility: Non-parametric methods can capture complex relationships without</w:t>
      </w:r>
    </w:p>
    <w:p>
      <w:r>
        <w:rPr>
          <w:rFonts w:ascii="Times New Roman" w:hAnsi="Times New Roman"/>
          <w:sz w:val="24"/>
        </w:rPr>
        <w:t>being tied to specific assumptions.</w:t>
      </w:r>
    </w:p>
    <w:p>
      <w:r>
        <w:rPr>
          <w:rFonts w:ascii="Times New Roman" w:hAnsi="Times New Roman"/>
          <w:sz w:val="24"/>
        </w:rPr>
        <w:t>No Distribution Assumptions: They don't require assumptions about the underlying</w:t>
      </w:r>
    </w:p>
    <w:p>
      <w:r>
        <w:rPr>
          <w:rFonts w:ascii="Times New Roman" w:hAnsi="Times New Roman"/>
          <w:sz w:val="24"/>
        </w:rPr>
        <w:t>data distribution.</w:t>
      </w:r>
    </w:p>
    <w:p>
      <w:r>
        <w:rPr>
          <w:rFonts w:ascii="Times New Roman" w:hAnsi="Times New Roman"/>
          <w:sz w:val="24"/>
        </w:rPr>
        <w:t>More Data: As the model is more flexible, it might require more training data to.</w:t>
      </w:r>
    </w:p>
    <w:p>
      <w:r>
        <w:rPr>
          <w:rFonts w:ascii="Times New Roman" w:hAnsi="Times New Roman"/>
          <w:sz w:val="24"/>
        </w:rPr>
        <w:t>generalize well.</w:t>
      </w:r>
    </w:p>
    <w:p>
      <w:r>
        <w:rPr>
          <w:rFonts w:ascii="Times New Roman" w:hAnsi="Times New Roman"/>
          <w:sz w:val="24"/>
        </w:rPr>
        <w:t>Slower Training: The flexibility can lead to longer training times, especially for large</w:t>
      </w:r>
    </w:p>
    <w:p>
      <w:r>
        <w:rPr>
          <w:rFonts w:ascii="Times New Roman" w:hAnsi="Times New Roman"/>
          <w:sz w:val="24"/>
        </w:rPr>
        <w:t>datasets.</w:t>
      </w:r>
    </w:p>
    <w:p>
      <w:r>
        <w:rPr>
          <w:rFonts w:ascii="Times New Roman" w:hAnsi="Times New Roman"/>
          <w:sz w:val="24"/>
        </w:rPr>
        <w:t>Example: k-Nearest Neighbors (k-NN) is a non-parametric method. It classifies a new data</w:t>
      </w:r>
    </w:p>
    <w:p>
      <w:r>
        <w:rPr>
          <w:rFonts w:ascii="Times New Roman" w:hAnsi="Times New Roman"/>
          <w:sz w:val="24"/>
        </w:rPr>
        <w:t>point based on the majority class of its k-nearest neighbors in the training data. The decision</w:t>
      </w:r>
    </w:p>
    <w:p>
      <w:r>
        <w:rPr>
          <w:rFonts w:ascii="Times New Roman" w:hAnsi="Times New Roman"/>
          <w:sz w:val="24"/>
        </w:rPr>
        <w:t>boundary is determined by the distribution of the training data, without assuming a fixed</w:t>
      </w:r>
    </w:p>
    <w:p>
      <w:r>
        <w:rPr>
          <w:rFonts w:ascii="Times New Roman" w:hAnsi="Times New Roman"/>
          <w:sz w:val="24"/>
        </w:rPr>
        <w:t>function.</w:t>
      </w:r>
    </w:p>
    <w:p>
      <w:r>
        <w:rPr>
          <w:rFonts w:ascii="Times New Roman" w:hAnsi="Times New Roman"/>
          <w:sz w:val="24"/>
        </w:rPr>
        <w:t>Suppose you have a dataset of flowers with their petal lengths and widths, and you want to</w:t>
      </w:r>
    </w:p>
    <w:p>
      <w:r>
        <w:rPr>
          <w:rFonts w:ascii="Times New Roman" w:hAnsi="Times New Roman"/>
          <w:sz w:val="24"/>
        </w:rPr>
        <w:t>classify them into different species. k-NN doesn't assume a specific function. Instead, it looks</w:t>
      </w:r>
    </w:p>
    <w:p>
      <w:r>
        <w:rPr>
          <w:rFonts w:ascii="Times New Roman" w:hAnsi="Times New Roman"/>
          <w:sz w:val="24"/>
        </w:rPr>
        <w:t>at the k nearest neighbors to a new flower and assigns the species based on the majority</w:t>
      </w:r>
    </w:p>
    <w:p>
      <w:r>
        <w:rPr>
          <w:rFonts w:ascii="Times New Roman" w:hAnsi="Times New Roman"/>
          <w:sz w:val="24"/>
        </w:rPr>
        <w:t>class among those neighbors.</w:t>
      </w:r>
    </w:p>
    <w:p>
      <w:r>
        <w:rPr>
          <w:rFonts w:ascii="Times New Roman" w:hAnsi="Times New Roman"/>
          <w:b/>
          <w:sz w:val="24"/>
        </w:rPr>
        <w:t>How It Works:</w:t>
      </w:r>
    </w:p>
    <w:p>
      <w:r>
        <w:rPr>
          <w:rFonts w:ascii="Times New Roman" w:hAnsi="Times New Roman"/>
          <w:sz w:val="24"/>
        </w:rPr>
        <w:t>If you have a new flower and you set k = 3, the model will find the three nearest flowers in.</w:t>
      </w:r>
    </w:p>
    <w:p>
      <w:r>
        <w:rPr>
          <w:rFonts w:ascii="Times New Roman" w:hAnsi="Times New Roman"/>
          <w:sz w:val="24"/>
        </w:rPr>
        <w:t>the training data. If two of them belong to species A and one to species B, the new flower wil</w:t>
      </w:r>
    </w:p>
    <w:p>
      <w:r>
        <w:rPr>
          <w:rFonts w:ascii="Times New Roman" w:hAnsi="Times New Roman"/>
          <w:sz w:val="24"/>
        </w:rPr>
        <w:t>be classified as species A.</w:t>
      </w:r>
    </w:p>
    <w:p>
      <w:r>
        <w:rPr>
          <w:rFonts w:ascii="Times New Roman" w:hAnsi="Times New Roman"/>
          <w:b/>
          <w:sz w:val="24"/>
        </w:rPr>
        <w:t>Pros:</w:t>
      </w:r>
    </w:p>
    <w:p>
      <w:r>
        <w:rPr>
          <w:rFonts w:ascii="Times New Roman" w:hAnsi="Times New Roman"/>
          <w:sz w:val="24"/>
        </w:rPr>
        <w:t>&gt; Flexibility: Can capture complex relationships and patterns.</w:t>
      </w:r>
    </w:p>
    <w:p>
      <w:r>
        <w:rPr>
          <w:rFonts w:ascii="Times New Roman" w:hAnsi="Times New Roman"/>
          <w:sz w:val="24"/>
        </w:rPr>
        <w:t>&gt; No Assumption: Doesn't require assumptions about data distribution.</w:t>
      </w:r>
    </w:p>
    <w:p>
      <w:r>
        <w:rPr>
          <w:rFonts w:ascii="Times New Roman" w:hAnsi="Times New Roman"/>
          <w:b/>
          <w:sz w:val="24"/>
        </w:rPr>
        <w:t>Cons:</w:t>
      </w:r>
    </w:p>
    <w:p>
      <w:r>
        <w:rPr>
          <w:rFonts w:ascii="Times New Roman" w:hAnsi="Times New Roman"/>
          <w:sz w:val="24"/>
        </w:rPr>
        <w:t>&gt;Complexity: Slower training and prediction.</w:t>
      </w:r>
    </w:p>
    <w:p>
      <w:r>
        <w:rPr>
          <w:rFonts w:ascii="Times New Roman" w:hAnsi="Times New Roman"/>
          <w:sz w:val="24"/>
        </w:rPr>
        <w:t>&gt; More Data: Might require more data to generalize well.</w:t>
      </w:r>
    </w:p>
    <w:p>
      <w:r>
        <w:rPr>
          <w:rFonts w:ascii="Times New Roman" w:hAnsi="Times New Roman"/>
          <w:sz w:val="24"/>
        </w:rPr>
        <w:t>--- Page 11 ---</w:t>
      </w:r>
    </w:p>
    <w:p>
      <w:r>
        <w:rPr>
          <w:rFonts w:ascii="Times New Roman" w:hAnsi="Times New Roman"/>
          <w:b/>
          <w:sz w:val="24"/>
        </w:rPr>
        <w:t>Summary:</w:t>
      </w:r>
    </w:p>
    <w:p>
      <w:r>
        <w:rPr>
          <w:rFonts w:ascii="Times New Roman" w:hAnsi="Times New Roman"/>
          <w:sz w:val="24"/>
        </w:rPr>
        <w:t>In essence, parametric methods make specific assumptions about the functional form of the</w:t>
      </w:r>
    </w:p>
    <w:p>
      <w:r>
        <w:rPr>
          <w:rFonts w:ascii="Times New Roman" w:hAnsi="Times New Roman"/>
          <w:sz w:val="24"/>
        </w:rPr>
        <w:t>relationship between variables. They are simpler and faster, but might not capture complex</w:t>
      </w:r>
    </w:p>
    <w:p>
      <w:r>
        <w:rPr>
          <w:rFonts w:ascii="Times New Roman" w:hAnsi="Times New Roman"/>
          <w:sz w:val="24"/>
        </w:rPr>
        <w:t>patterns if the assumptions are incorrect. Non-parametric methods, on the other hand, are</w:t>
      </w:r>
    </w:p>
    <w:p>
      <w:r>
        <w:rPr>
          <w:rFonts w:ascii="Times New Roman" w:hAnsi="Times New Roman"/>
          <w:sz w:val="24"/>
        </w:rPr>
        <w:t>more flexible and can capture complex relationships without making strong assumptions, but</w:t>
      </w:r>
    </w:p>
    <w:p>
      <w:r>
        <w:rPr>
          <w:rFonts w:ascii="Times New Roman" w:hAnsi="Times New Roman"/>
          <w:sz w:val="24"/>
        </w:rPr>
        <w:t>they might require more data and training time.</w:t>
      </w:r>
    </w:p>
    <w:p>
      <w:r>
        <w:rPr>
          <w:rFonts w:ascii="Times New Roman" w:hAnsi="Times New Roman"/>
          <w:sz w:val="24"/>
        </w:rPr>
        <w:t>--- Page 12 ---</w:t>
      </w:r>
    </w:p>
    <w:p>
      <w:r>
        <w:rPr>
          <w:rFonts w:ascii="Times New Roman" w:hAnsi="Times New Roman"/>
          <w:sz w:val="24"/>
        </w:rPr>
        <w:t>ML Basic Concepts</w:t>
      </w:r>
    </w:p>
    <w:p>
      <w:r>
        <w:rPr>
          <w:rFonts w:ascii="Times New Roman" w:hAnsi="Times New Roman"/>
          <w:sz w:val="24"/>
        </w:rPr>
        <w:t>Machine Learning vs Deep Learning.</w:t>
      </w:r>
    </w:p>
    <w:p>
      <w:r>
        <w:rPr>
          <w:rFonts w:ascii="Times New Roman" w:hAnsi="Times New Roman"/>
          <w:sz w:val="24"/>
        </w:rPr>
        <w:t>* Machine learning and deep learning are both types of Al. In short, machine learning</w:t>
      </w:r>
    </w:p>
    <w:p>
      <w:r>
        <w:rPr>
          <w:rFonts w:ascii="Times New Roman" w:hAnsi="Times New Roman"/>
          <w:sz w:val="24"/>
        </w:rPr>
        <w:t>* Machine Learning allows the computers to learn from the experiences on its own,</w:t>
      </w:r>
    </w:p>
    <w:p>
      <w:r>
        <w:rPr>
          <w:rFonts w:ascii="Times New Roman" w:hAnsi="Times New Roman"/>
          <w:sz w:val="24"/>
        </w:rPr>
        <w:t>use statistical methods to improve the performance and predict the output without.</w:t>
      </w:r>
    </w:p>
    <w:p>
      <w:r>
        <w:rPr>
          <w:rFonts w:ascii="Times New Roman" w:hAnsi="Times New Roman"/>
          <w:sz w:val="24"/>
        </w:rPr>
        <w:t>being explicitly programmed.</w:t>
      </w:r>
    </w:p>
    <w:p>
      <w:r>
        <w:rPr>
          <w:rFonts w:ascii="Times New Roman" w:hAnsi="Times New Roman"/>
          <w:sz w:val="24"/>
        </w:rPr>
        <w:t>* Deep learning is a subset of machine learning that uses artificial neural networks to</w:t>
      </w:r>
    </w:p>
    <w:p>
      <w:r>
        <w:rPr>
          <w:rFonts w:ascii="Times New Roman" w:hAnsi="Times New Roman"/>
          <w:sz w:val="24"/>
        </w:rPr>
        <w:t>mimic the learning process of the human brain..</w:t>
      </w:r>
    </w:p>
    <w:p>
      <w:r>
        <w:rPr>
          <w:rFonts w:ascii="Times New Roman" w:hAnsi="Times New Roman"/>
          <w:b/>
          <w:sz w:val="24"/>
        </w:rPr>
        <w:t>ARTIFICIAL INTELLIGENCE</w:t>
      </w:r>
    </w:p>
    <w:p>
      <w:r>
        <w:rPr>
          <w:rFonts w:ascii="Times New Roman" w:hAnsi="Times New Roman"/>
          <w:sz w:val="24"/>
        </w:rPr>
        <w:t>A technique which enables machines.</w:t>
      </w:r>
    </w:p>
    <w:p>
      <w:r>
        <w:rPr>
          <w:rFonts w:ascii="Times New Roman" w:hAnsi="Times New Roman"/>
          <w:sz w:val="24"/>
        </w:rPr>
        <w:t>Artificial Intelligence</w:t>
      </w:r>
    </w:p>
    <w:p>
      <w:r>
        <w:rPr>
          <w:rFonts w:ascii="Times New Roman" w:hAnsi="Times New Roman"/>
          <w:sz w:val="24"/>
        </w:rPr>
        <w:t>to mimic human behaviour</w:t>
      </w:r>
    </w:p>
    <w:p>
      <w:r>
        <w:rPr>
          <w:rFonts w:ascii="Times New Roman" w:hAnsi="Times New Roman"/>
          <w:sz w:val="24"/>
        </w:rPr>
        <w:t>#</w:t>
      </w:r>
    </w:p>
    <w:p>
      <w:r>
        <w:rPr>
          <w:rFonts w:ascii="Times New Roman" w:hAnsi="Times New Roman"/>
          <w:b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Subset of Al technique which use</w:t>
      </w:r>
    </w:p>
    <w:p>
      <w:r>
        <w:rPr>
          <w:rFonts w:ascii="Times New Roman" w:hAnsi="Times New Roman"/>
          <w:sz w:val="24"/>
        </w:rPr>
        <w:t>statistical methods to enable ma</w:t>
      </w:r>
    </w:p>
    <w:p>
      <w:r>
        <w:rPr>
          <w:rFonts w:ascii="Times New Roman" w:hAnsi="Times New Roman"/>
          <w:sz w:val="24"/>
        </w:rPr>
        <w:t>ichines</w:t>
      </w:r>
    </w:p>
    <w:p>
      <w:r>
        <w:rPr>
          <w:rFonts w:ascii="Times New Roman" w:hAnsi="Times New Roman"/>
          <w:sz w:val="24"/>
        </w:rPr>
        <w:t>J x</w:t>
      </w:r>
    </w:p>
    <w:p>
      <w:r>
        <w:rPr>
          <w:rFonts w:ascii="Times New Roman" w:hAnsi="Times New Roman"/>
          <w:sz w:val="24"/>
        </w:rPr>
        <w:t>to improve with experience</w:t>
      </w:r>
    </w:p>
    <w:p>
      <w:r>
        <w:rPr>
          <w:rFonts w:ascii="Times New Roman" w:hAnsi="Times New Roman"/>
          <w:sz w:val="24"/>
        </w:rPr>
        <w:t>Deep Learning</w:t>
      </w:r>
    </w:p>
    <w:p>
      <w:r>
        <w:rPr>
          <w:rFonts w:ascii="Times New Roman" w:hAnsi="Times New Roman"/>
          <w:b/>
          <w:sz w:val="24"/>
        </w:rPr>
        <w:t>DEEP LEARNING</w:t>
      </w:r>
    </w:p>
    <w:p>
      <w:r>
        <w:rPr>
          <w:rFonts w:ascii="Times New Roman" w:hAnsi="Times New Roman"/>
          <w:sz w:val="24"/>
        </w:rPr>
        <w:t>Subset of ML which make the</w:t>
      </w:r>
    </w:p>
    <w:p>
      <w:r>
        <w:rPr>
          <w:rFonts w:ascii="Times New Roman" w:hAnsi="Times New Roman"/>
          <w:sz w:val="24"/>
        </w:rPr>
        <w:t>computation of multi-layer neural</w:t>
      </w:r>
    </w:p>
    <w:p>
      <w:r>
        <w:rPr>
          <w:rFonts w:ascii="Times New Roman" w:hAnsi="Times New Roman"/>
          <w:sz w:val="24"/>
        </w:rPr>
        <w:t>network feasible</w:t>
      </w:r>
    </w:p>
    <w:p>
      <w:r>
        <w:rPr>
          <w:rFonts w:ascii="Times New Roman" w:hAnsi="Times New Roman"/>
          <w:sz w:val="24"/>
        </w:rPr>
        <w:t>Machine learning</w:t>
      </w:r>
    </w:p>
    <w:p>
      <w:r>
        <w:rPr>
          <w:rFonts w:ascii="Times New Roman" w:hAnsi="Times New Roman"/>
          <w:sz w:val="24"/>
        </w:rPr>
        <w:t>Deep learning</w:t>
      </w:r>
    </w:p>
    <w:p>
      <w:r>
        <w:rPr>
          <w:rFonts w:ascii="Times New Roman" w:hAnsi="Times New Roman"/>
          <w:sz w:val="24"/>
        </w:rPr>
        <w:t>A subset of Al</w:t>
      </w:r>
    </w:p>
    <w:p>
      <w:r>
        <w:rPr>
          <w:rFonts w:ascii="Times New Roman" w:hAnsi="Times New Roman"/>
          <w:sz w:val="24"/>
        </w:rPr>
        <w:t>A subset of machine learning</w:t>
      </w:r>
    </w:p>
    <w:p>
      <w:r>
        <w:rPr>
          <w:rFonts w:ascii="Times New Roman" w:hAnsi="Times New Roman"/>
          <w:sz w:val="24"/>
        </w:rPr>
        <w:t>Can train on smaller data sets.</w:t>
      </w:r>
    </w:p>
    <w:p>
      <w:r>
        <w:rPr>
          <w:rFonts w:ascii="Times New Roman" w:hAnsi="Times New Roman"/>
          <w:sz w:val="24"/>
        </w:rPr>
        <w:t>Requires large amounts of data.</w:t>
      </w:r>
    </w:p>
    <w:p>
      <w:r>
        <w:rPr>
          <w:rFonts w:ascii="Times New Roman" w:hAnsi="Times New Roman"/>
          <w:sz w:val="24"/>
        </w:rPr>
        <w:t>Requires more human</w:t>
      </w:r>
    </w:p>
    <w:p>
      <w:r>
        <w:rPr>
          <w:rFonts w:ascii="Times New Roman" w:hAnsi="Times New Roman"/>
          <w:sz w:val="24"/>
        </w:rPr>
        <w:t>Learns on its own from</w:t>
      </w:r>
    </w:p>
    <w:p>
      <w:r>
        <w:rPr>
          <w:rFonts w:ascii="Times New Roman" w:hAnsi="Times New Roman"/>
          <w:sz w:val="24"/>
        </w:rPr>
        <w:t>intervention to correct and learn.</w:t>
      </w:r>
    </w:p>
    <w:p>
      <w:r>
        <w:rPr>
          <w:rFonts w:ascii="Times New Roman" w:hAnsi="Times New Roman"/>
          <w:sz w:val="24"/>
        </w:rPr>
        <w:t>environment and past mistakes.</w:t>
      </w:r>
    </w:p>
    <w:p>
      <w:r>
        <w:rPr>
          <w:rFonts w:ascii="Times New Roman" w:hAnsi="Times New Roman"/>
          <w:sz w:val="24"/>
        </w:rPr>
        <w:t>Shorter training and lower</w:t>
      </w:r>
    </w:p>
    <w:p>
      <w:r>
        <w:rPr>
          <w:rFonts w:ascii="Times New Roman" w:hAnsi="Times New Roman"/>
          <w:sz w:val="24"/>
        </w:rPr>
        <w:t>Longer training and higher</w:t>
      </w:r>
    </w:p>
    <w:p>
      <w:r>
        <w:rPr>
          <w:rFonts w:ascii="Times New Roman" w:hAnsi="Times New Roman"/>
          <w:sz w:val="24"/>
        </w:rPr>
        <w:t>accuracy</w:t>
      </w:r>
    </w:p>
    <w:p>
      <w:r>
        <w:rPr>
          <w:rFonts w:ascii="Times New Roman" w:hAnsi="Times New Roman"/>
          <w:sz w:val="24"/>
        </w:rPr>
        <w:t>accuracy</w:t>
      </w:r>
    </w:p>
    <w:p>
      <w:r>
        <w:rPr>
          <w:rFonts w:ascii="Times New Roman" w:hAnsi="Times New Roman"/>
          <w:sz w:val="24"/>
        </w:rPr>
        <w:t>Makes simple, linear</w:t>
      </w:r>
    </w:p>
    <w:p>
      <w:r>
        <w:rPr>
          <w:rFonts w:ascii="Times New Roman" w:hAnsi="Times New Roman"/>
          <w:sz w:val="24"/>
        </w:rPr>
        <w:t>Makes non-linear, complex</w:t>
      </w:r>
    </w:p>
    <w:p>
      <w:r>
        <w:rPr>
          <w:rFonts w:ascii="Times New Roman" w:hAnsi="Times New Roman"/>
          <w:sz w:val="24"/>
        </w:rPr>
        <w:t>correlations.</w:t>
      </w:r>
    </w:p>
    <w:p>
      <w:r>
        <w:rPr>
          <w:rFonts w:ascii="Times New Roman" w:hAnsi="Times New Roman"/>
          <w:sz w:val="24"/>
        </w:rPr>
        <w:t>correlationse</w:t>
      </w:r>
    </w:p>
    <w:p>
      <w:r>
        <w:rPr>
          <w:rFonts w:ascii="Times New Roman" w:hAnsi="Times New Roman"/>
          <w:sz w:val="24"/>
        </w:rPr>
        <w:t>Can train on a CPU (central</w:t>
      </w:r>
    </w:p>
    <w:p>
      <w:r>
        <w:rPr>
          <w:rFonts w:ascii="Times New Roman" w:hAnsi="Times New Roman"/>
          <w:sz w:val="24"/>
        </w:rPr>
        <w:t>Needs a specialised GPU</w:t>
      </w:r>
    </w:p>
    <w:p>
      <w:r>
        <w:rPr>
          <w:rFonts w:ascii="Times New Roman" w:hAnsi="Times New Roman"/>
          <w:sz w:val="24"/>
        </w:rPr>
        <w:t>processing unit)</w:t>
      </w:r>
    </w:p>
    <w:p>
      <w:r>
        <w:rPr>
          <w:rFonts w:ascii="Times New Roman" w:hAnsi="Times New Roman"/>
          <w:sz w:val="24"/>
        </w:rPr>
        <w:t>(graphics processing unit) to</w:t>
      </w:r>
    </w:p>
    <w:p>
      <w:r>
        <w:rPr>
          <w:rFonts w:ascii="Times New Roman" w:hAnsi="Times New Roman"/>
          <w:sz w:val="24"/>
        </w:rPr>
        <w:t>train</w:t>
      </w:r>
    </w:p>
    <w:p>
      <w:r>
        <w:rPr>
          <w:rFonts w:ascii="Times New Roman" w:hAnsi="Times New Roman"/>
          <w:sz w:val="24"/>
        </w:rPr>
        <w:t>--- Page 13 ---</w:t>
      </w:r>
    </w:p>
    <w:p>
      <w:r>
        <w:rPr>
          <w:rFonts w:ascii="Times New Roman" w:hAnsi="Times New Roman"/>
          <w:sz w:val="24"/>
        </w:rPr>
        <w:t>Supervised vs Unsupervised Learning</w:t>
      </w:r>
    </w:p>
    <w:p>
      <w:r>
        <w:rPr>
          <w:rFonts w:ascii="Times New Roman" w:hAnsi="Times New Roman"/>
          <w:sz w:val="24"/>
        </w:rPr>
        <w:t>Supervised Learning</w:t>
      </w:r>
    </w:p>
    <w:p>
      <w:r>
        <w:rPr>
          <w:rFonts w:ascii="Times New Roman" w:hAnsi="Times New Roman"/>
          <w:sz w:val="24"/>
        </w:rPr>
        <w:t>Unsupervised Learning</w:t>
      </w:r>
    </w:p>
    <w:p>
      <w:r>
        <w:rPr>
          <w:rFonts w:ascii="Times New Roman" w:hAnsi="Times New Roman"/>
          <w:sz w:val="24"/>
        </w:rPr>
        <w:t>Supervised learning algorithms are</w:t>
      </w:r>
    </w:p>
    <w:p>
      <w:r>
        <w:rPr>
          <w:rFonts w:ascii="Times New Roman" w:hAnsi="Times New Roman"/>
          <w:sz w:val="24"/>
        </w:rPr>
        <w:t>Unsupervised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algorithms  are</w:t>
      </w:r>
    </w:p>
    <w:p>
      <w:r>
        <w:rPr>
          <w:rFonts w:ascii="Times New Roman" w:hAnsi="Times New Roman"/>
          <w:sz w:val="24"/>
        </w:rPr>
        <w:t>trained using labelled data.</w:t>
      </w:r>
    </w:p>
    <w:p>
      <w:r>
        <w:rPr>
          <w:rFonts w:ascii="Times New Roman" w:hAnsi="Times New Roman"/>
          <w:sz w:val="24"/>
        </w:rPr>
        <w:t>trained using unlabeled data.</w:t>
      </w:r>
    </w:p>
    <w:p>
      <w:r>
        <w:rPr>
          <w:rFonts w:ascii="Times New Roman" w:hAnsi="Times New Roman"/>
          <w:sz w:val="24"/>
        </w:rPr>
        <w:t>Supervised learning model takes</w:t>
      </w:r>
    </w:p>
    <w:p>
      <w:r>
        <w:rPr>
          <w:rFonts w:ascii="Times New Roman" w:hAnsi="Times New Roman"/>
          <w:sz w:val="24"/>
        </w:rPr>
        <w:t>Unsupervised learning model does not take</w:t>
      </w:r>
    </w:p>
    <w:p>
      <w:r>
        <w:rPr>
          <w:rFonts w:ascii="Times New Roman" w:hAnsi="Times New Roman"/>
          <w:sz w:val="24"/>
        </w:rPr>
        <w:t>direct feedback to check if it is</w:t>
      </w:r>
    </w:p>
    <w:p>
      <w:r>
        <w:rPr>
          <w:rFonts w:ascii="Times New Roman" w:hAnsi="Times New Roman"/>
          <w:sz w:val="24"/>
        </w:rPr>
        <w:t>any feedback.</w:t>
      </w:r>
    </w:p>
    <w:p>
      <w:r>
        <w:rPr>
          <w:rFonts w:ascii="Times New Roman" w:hAnsi="Times New Roman"/>
          <w:sz w:val="24"/>
        </w:rPr>
        <w:t>predicting correct output or not.</w:t>
      </w:r>
    </w:p>
    <w:p>
      <w:r>
        <w:rPr>
          <w:rFonts w:ascii="Times New Roman" w:hAnsi="Times New Roman"/>
          <w:sz w:val="24"/>
        </w:rPr>
        <w:t>Supervised learning model predicts</w:t>
      </w:r>
    </w:p>
    <w:p>
      <w:r>
        <w:rPr>
          <w:rFonts w:ascii="Times New Roman" w:hAnsi="Times New Roman"/>
          <w:sz w:val="24"/>
        </w:rPr>
        <w:t>Unsupervised learning models find the</w:t>
      </w:r>
    </w:p>
    <w:p>
      <w:r>
        <w:rPr>
          <w:rFonts w:ascii="Times New Roman" w:hAnsi="Times New Roman"/>
          <w:sz w:val="24"/>
        </w:rPr>
        <w:t>the output.</w:t>
      </w:r>
    </w:p>
    <w:p>
      <w:r>
        <w:rPr>
          <w:rFonts w:ascii="Times New Roman" w:hAnsi="Times New Roman"/>
          <w:sz w:val="24"/>
        </w:rPr>
        <w:t>hidden patterns in data..</w:t>
      </w:r>
    </w:p>
    <w:p>
      <w:r>
        <w:rPr>
          <w:rFonts w:ascii="Times New Roman" w:hAnsi="Times New Roman"/>
          <w:sz w:val="24"/>
        </w:rPr>
        <w:t>In supervised learning, input data is</w:t>
      </w:r>
    </w:p>
    <w:p>
      <w:r>
        <w:rPr>
          <w:rFonts w:ascii="Times New Roman" w:hAnsi="Times New Roman"/>
          <w:sz w:val="24"/>
        </w:rPr>
        <w:t>In unsupervised learning, only input data is</w:t>
      </w:r>
    </w:p>
    <w:p>
      <w:r>
        <w:rPr>
          <w:rFonts w:ascii="Times New Roman" w:hAnsi="Times New Roman"/>
          <w:sz w:val="24"/>
        </w:rPr>
        <w:t>provided to the model along with the</w:t>
      </w:r>
    </w:p>
    <w:p>
      <w:r>
        <w:rPr>
          <w:rFonts w:ascii="Times New Roman" w:hAnsi="Times New Roman"/>
          <w:sz w:val="24"/>
        </w:rPr>
        <w:t>provided to the model..</w:t>
      </w:r>
    </w:p>
    <w:p>
      <w:r>
        <w:rPr>
          <w:rFonts w:ascii="Times New Roman" w:hAnsi="Times New Roman"/>
          <w:sz w:val="24"/>
        </w:rPr>
        <w:t>output.</w:t>
      </w:r>
    </w:p>
    <w:p>
      <w:r>
        <w:rPr>
          <w:rFonts w:ascii="Times New Roman" w:hAnsi="Times New Roman"/>
          <w:sz w:val="24"/>
        </w:rPr>
        <w:t>The goal of supervised learning is to</w:t>
      </w:r>
    </w:p>
    <w:p>
      <w:r>
        <w:rPr>
          <w:rFonts w:ascii="Times New Roman" w:hAnsi="Times New Roman"/>
          <w:sz w:val="24"/>
        </w:rPr>
        <w:t>The goal of unsupervised learning is to find</w:t>
      </w:r>
    </w:p>
    <w:p>
      <w:r>
        <w:rPr>
          <w:rFonts w:ascii="Times New Roman" w:hAnsi="Times New Roman"/>
          <w:sz w:val="24"/>
        </w:rPr>
        <w:t>train the model so that it can predict</w:t>
      </w:r>
    </w:p>
    <w:p>
      <w:r>
        <w:rPr>
          <w:rFonts w:ascii="Times New Roman" w:hAnsi="Times New Roman"/>
          <w:sz w:val="24"/>
        </w:rPr>
        <w:t>the hidden patterns and useful insights</w:t>
      </w:r>
    </w:p>
    <w:p>
      <w:r>
        <w:rPr>
          <w:rFonts w:ascii="Times New Roman" w:hAnsi="Times New Roman"/>
          <w:sz w:val="24"/>
        </w:rPr>
        <w:t>the output when it is given new</w:t>
      </w:r>
    </w:p>
    <w:p>
      <w:r>
        <w:rPr>
          <w:rFonts w:ascii="Times New Roman" w:hAnsi="Times New Roman"/>
          <w:sz w:val="24"/>
        </w:rPr>
        <w:t>from the unknown dataset.</w:t>
      </w:r>
    </w:p>
    <w:p>
      <w:r>
        <w:rPr>
          <w:rFonts w:ascii="Times New Roman" w:hAnsi="Times New Roman"/>
          <w:sz w:val="24"/>
        </w:rPr>
        <w:t>data.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Supervised</w:t>
      </w:r>
    </w:p>
    <w:p>
      <w:r>
        <w:rPr>
          <w:rFonts w:ascii="Times New Roman" w:hAnsi="Times New Roman"/>
          <w:sz w:val="24"/>
        </w:rPr>
        <w:t>needs</w:t>
      </w:r>
    </w:p>
    <w:p>
      <w:r>
        <w:rPr>
          <w:rFonts w:ascii="Times New Roman" w:hAnsi="Times New Roman"/>
          <w:sz w:val="24"/>
        </w:rPr>
        <w:t>Unsupervised learning does not need any</w:t>
      </w:r>
    </w:p>
    <w:p>
      <w:r>
        <w:rPr>
          <w:rFonts w:ascii="Times New Roman" w:hAnsi="Times New Roman"/>
          <w:sz w:val="24"/>
        </w:rPr>
        <w:t>supervision to train the model.</w:t>
      </w:r>
    </w:p>
    <w:p>
      <w:r>
        <w:rPr>
          <w:rFonts w:ascii="Times New Roman" w:hAnsi="Times New Roman"/>
          <w:sz w:val="24"/>
        </w:rPr>
        <w:t>supervision to train the model..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Supervised</w:t>
      </w:r>
    </w:p>
    <w:p>
      <w:r>
        <w:rPr>
          <w:rFonts w:ascii="Times New Roman" w:hAnsi="Times New Roman"/>
          <w:sz w:val="24"/>
        </w:rPr>
        <w:t>can</w:t>
      </w:r>
    </w:p>
    <w:p>
      <w:r>
        <w:rPr>
          <w:rFonts w:ascii="Times New Roman" w:hAnsi="Times New Roman"/>
          <w:sz w:val="24"/>
        </w:rPr>
        <w:t>be</w:t>
      </w:r>
    </w:p>
    <w:p>
      <w:r>
        <w:rPr>
          <w:rFonts w:ascii="Times New Roman" w:hAnsi="Times New Roman"/>
          <w:sz w:val="24"/>
        </w:rPr>
        <w:t>Unsupervised Learning can be classified in</w:t>
      </w:r>
    </w:p>
    <w:p>
      <w:r>
        <w:rPr>
          <w:rFonts w:ascii="Times New Roman" w:hAnsi="Times New Roman"/>
          <w:sz w:val="24"/>
        </w:rPr>
        <w:t>categorized in Classification and</w:t>
      </w:r>
    </w:p>
    <w:p>
      <w:r>
        <w:rPr>
          <w:rFonts w:ascii="Times New Roman" w:hAnsi="Times New Roman"/>
          <w:sz w:val="24"/>
        </w:rPr>
        <w:t>Clustering and Associations problems.</w:t>
      </w:r>
    </w:p>
    <w:p>
      <w:r>
        <w:rPr>
          <w:rFonts w:ascii="Times New Roman" w:hAnsi="Times New Roman"/>
          <w:sz w:val="24"/>
        </w:rPr>
        <w:t>Regression problems.</w:t>
      </w:r>
    </w:p>
    <w:p>
      <w:r>
        <w:rPr>
          <w:rFonts w:ascii="Times New Roman" w:hAnsi="Times New Roman"/>
          <w:sz w:val="24"/>
        </w:rPr>
        <w:t>Supervised learning can be used for</w:t>
      </w:r>
    </w:p>
    <w:p>
      <w:r>
        <w:rPr>
          <w:rFonts w:ascii="Times New Roman" w:hAnsi="Times New Roman"/>
          <w:sz w:val="24"/>
        </w:rPr>
        <w:t>Unsupervised learning can be used for</w:t>
      </w:r>
    </w:p>
    <w:p>
      <w:r>
        <w:rPr>
          <w:rFonts w:ascii="Times New Roman" w:hAnsi="Times New Roman"/>
          <w:sz w:val="24"/>
        </w:rPr>
        <w:t>those cases where we know the</w:t>
      </w:r>
    </w:p>
    <w:p>
      <w:r>
        <w:rPr>
          <w:rFonts w:ascii="Times New Roman" w:hAnsi="Times New Roman"/>
          <w:sz w:val="24"/>
        </w:rPr>
        <w:t>those cases where we have only input data</w:t>
      </w:r>
    </w:p>
    <w:p>
      <w:r>
        <w:rPr>
          <w:rFonts w:ascii="Times New Roman" w:hAnsi="Times New Roman"/>
          <w:sz w:val="24"/>
        </w:rPr>
        <w:t>input as well as corresponding</w:t>
      </w:r>
    </w:p>
    <w:p>
      <w:r>
        <w:rPr>
          <w:rFonts w:ascii="Times New Roman" w:hAnsi="Times New Roman"/>
          <w:sz w:val="24"/>
        </w:rPr>
        <w:t>and no corresponding output data.</w:t>
      </w:r>
    </w:p>
    <w:p>
      <w:r>
        <w:rPr>
          <w:rFonts w:ascii="Times New Roman" w:hAnsi="Times New Roman"/>
          <w:sz w:val="24"/>
        </w:rPr>
        <w:t>outputs.</w:t>
      </w:r>
    </w:p>
    <w:p>
      <w:r>
        <w:rPr>
          <w:rFonts w:ascii="Times New Roman" w:hAnsi="Times New Roman"/>
          <w:sz w:val="24"/>
        </w:rPr>
        <w:t>--- Page 14 ---</w:t>
      </w:r>
    </w:p>
    <w:p>
      <w:r>
        <w:rPr>
          <w:rFonts w:ascii="Times New Roman" w:hAnsi="Times New Roman"/>
          <w:sz w:val="24"/>
        </w:rPr>
        <w:t>Bias-Variance Tradeoff</w:t>
      </w:r>
    </w:p>
    <w:p>
      <w:r>
        <w:rPr>
          <w:rFonts w:ascii="Times New Roman" w:hAnsi="Times New Roman"/>
          <w:sz w:val="24"/>
        </w:rPr>
        <w:t>Whenever we discuss model prediction, it's important to understand prediction errors (bias</w:t>
      </w:r>
    </w:p>
    <w:p>
      <w:r>
        <w:rPr>
          <w:rFonts w:ascii="Times New Roman" w:hAnsi="Times New Roman"/>
          <w:sz w:val="24"/>
        </w:rPr>
        <w:t>and variance). There is a tradeoff between a model's ability to minimize bias and variance.</w:t>
      </w:r>
    </w:p>
    <w:p>
      <w:r>
        <w:rPr>
          <w:rFonts w:ascii="Times New Roman" w:hAnsi="Times New Roman"/>
          <w:sz w:val="24"/>
        </w:rPr>
        <w:t>Gaining a proper understanding of these errors would help us not only to build accurate</w:t>
      </w:r>
    </w:p>
    <w:p>
      <w:r>
        <w:rPr>
          <w:rFonts w:ascii="Times New Roman" w:hAnsi="Times New Roman"/>
          <w:sz w:val="24"/>
        </w:rPr>
        <w:t>models but also to avoid the mistake of overfitting and underfitting.</w:t>
      </w:r>
    </w:p>
    <w:p>
      <w:r>
        <w:rPr>
          <w:rFonts w:ascii="Times New Roman" w:hAnsi="Times New Roman"/>
          <w:sz w:val="24"/>
        </w:rPr>
        <w:t>What is bias?</w:t>
      </w:r>
    </w:p>
    <w:p>
      <w:r>
        <w:rPr>
          <w:rFonts w:ascii="Times New Roman" w:hAnsi="Times New Roman"/>
          <w:sz w:val="24"/>
        </w:rPr>
        <w:t>Bias is the difference between the average prediction of our model and the correct value</w:t>
      </w:r>
    </w:p>
    <w:p>
      <w:r>
        <w:rPr>
          <w:rFonts w:ascii="Times New Roman" w:hAnsi="Times New Roman"/>
          <w:sz w:val="24"/>
        </w:rPr>
        <w:t>data and oversimplifies the model. It always leads to high error on training and test data..</w:t>
      </w:r>
    </w:p>
    <w:p>
      <w:r>
        <w:rPr>
          <w:rFonts w:ascii="Times New Roman" w:hAnsi="Times New Roman"/>
          <w:sz w:val="24"/>
        </w:rPr>
        <w:t>What is variance?</w:t>
      </w:r>
    </w:p>
    <w:p>
      <w:r>
        <w:rPr>
          <w:rFonts w:ascii="Times New Roman" w:hAnsi="Times New Roman"/>
          <w:sz w:val="24"/>
        </w:rPr>
        <w:t>Variance is the variability of model prediction for a given data point or a value which tells us</w:t>
      </w:r>
    </w:p>
    <w:p>
      <w:r>
        <w:rPr>
          <w:rFonts w:ascii="Times New Roman" w:hAnsi="Times New Roman"/>
          <w:sz w:val="24"/>
        </w:rPr>
        <w:t>the spread of our data. Model with high variance pays a lot of attention to training data and</w:t>
      </w:r>
    </w:p>
    <w:p>
      <w:r>
        <w:rPr>
          <w:rFonts w:ascii="Times New Roman" w:hAnsi="Times New Roman"/>
          <w:sz w:val="24"/>
        </w:rPr>
        <w:t>does not generalize on the data which it hasn't seen before. As a result, such models</w:t>
      </w:r>
    </w:p>
    <w:p>
      <w:r>
        <w:rPr>
          <w:rFonts w:ascii="Times New Roman" w:hAnsi="Times New Roman"/>
          <w:sz w:val="24"/>
        </w:rPr>
        <w:t>High bias</w:t>
      </w:r>
    </w:p>
    <w:p>
      <w:r>
        <w:rPr>
          <w:rFonts w:ascii="Times New Roman" w:hAnsi="Times New Roman"/>
          <w:sz w:val="24"/>
        </w:rPr>
        <w:t>Low bias, low variance</w:t>
      </w:r>
    </w:p>
    <w:p>
      <w:r>
        <w:rPr>
          <w:rFonts w:ascii="Times New Roman" w:hAnsi="Times New Roman"/>
          <w:sz w:val="24"/>
        </w:rPr>
        <w:t>High variance</w:t>
      </w:r>
    </w:p>
    <w:p>
      <w:r>
        <w:rPr>
          <w:rFonts w:ascii="Times New Roman" w:hAnsi="Times New Roman"/>
          <w:sz w:val="24"/>
        </w:rPr>
        <w:t>overfitting</w:t>
      </w:r>
    </w:p>
    <w:p>
      <w:r>
        <w:rPr>
          <w:rFonts w:ascii="Times New Roman" w:hAnsi="Times New Roman"/>
          <w:sz w:val="24"/>
        </w:rPr>
        <w:t>underfitting</w:t>
      </w:r>
    </w:p>
    <w:p>
      <w:r>
        <w:rPr>
          <w:rFonts w:ascii="Times New Roman" w:hAnsi="Times New Roman"/>
          <w:sz w:val="24"/>
        </w:rPr>
        <w:t>Good balance</w:t>
      </w:r>
    </w:p>
    <w:p>
      <w:r>
        <w:rPr>
          <w:rFonts w:ascii="Times New Roman" w:hAnsi="Times New Roman"/>
          <w:sz w:val="24"/>
        </w:rPr>
        <w:t>To build a good model, we need to find a good balance between bias and variance such that.</w:t>
      </w:r>
    </w:p>
    <w:p>
      <w:r>
        <w:rPr>
          <w:rFonts w:ascii="Times New Roman" w:hAnsi="Times New Roman"/>
          <w:sz w:val="24"/>
        </w:rPr>
        <w:t>it minimizes the total error.</w:t>
      </w:r>
    </w:p>
    <w:p>
      <w:r>
        <w:rPr>
          <w:rFonts w:ascii="Times New Roman" w:hAnsi="Times New Roman"/>
          <w:sz w:val="24"/>
        </w:rPr>
        <w:t>--- Page 15 ---</w:t>
      </w:r>
    </w:p>
    <w:p>
      <w:r>
        <w:rPr>
          <w:rFonts w:ascii="Times New Roman" w:hAnsi="Times New Roman"/>
          <w:sz w:val="24"/>
        </w:rPr>
        <w:t>Overfitting and Underfitting</w:t>
      </w:r>
    </w:p>
    <w:p>
      <w:r>
        <w:rPr>
          <w:rFonts w:ascii="Times New Roman" w:hAnsi="Times New Roman"/>
          <w:sz w:val="24"/>
        </w:rPr>
        <w:t>Overfitting</w:t>
      </w:r>
    </w:p>
    <w:p>
      <w:r>
        <w:rPr>
          <w:rFonts w:ascii="Times New Roman" w:hAnsi="Times New Roman"/>
          <w:sz w:val="24"/>
        </w:rPr>
        <w:t>When a model performs very well for training data but has poor performance with test data.</w:t>
      </w:r>
    </w:p>
    <w:p>
      <w:r>
        <w:rPr>
          <w:rFonts w:ascii="Times New Roman" w:hAnsi="Times New Roman"/>
          <w:sz w:val="24"/>
        </w:rPr>
        <w:t>(new data), it is known as overfitting. In this case, the machine learning model learns the</w:t>
      </w:r>
    </w:p>
    <w:p>
      <w:r>
        <w:rPr>
          <w:rFonts w:ascii="Times New Roman" w:hAnsi="Times New Roman"/>
          <w:sz w:val="24"/>
        </w:rPr>
        <w:t>details and noise in the training data such that it negatively affects the performance of the</w:t>
      </w:r>
    </w:p>
    <w:p>
      <w:r>
        <w:rPr>
          <w:rFonts w:ascii="Times New Roman" w:hAnsi="Times New Roman"/>
          <w:sz w:val="24"/>
        </w:rPr>
        <w:t>model on test data. Overfitting can happen due to low bias and high variance.</w:t>
      </w:r>
    </w:p>
    <w:p>
      <w:r>
        <w:rPr>
          <w:rFonts w:ascii="Times New Roman" w:hAnsi="Times New Roman"/>
          <w:sz w:val="24"/>
        </w:rPr>
        <w:t>Efficiency of a car</w:t>
      </w:r>
    </w:p>
    <w:p>
      <w:r>
        <w:rPr>
          <w:rFonts w:ascii="Times New Roman" w:hAnsi="Times New Roman"/>
          <w:sz w:val="24"/>
        </w:rPr>
        <w:t>Overfitted</w:t>
      </w:r>
    </w:p>
    <w:p>
      <w:r>
        <w:rPr>
          <w:rFonts w:ascii="Times New Roman" w:hAnsi="Times New Roman"/>
          <w:sz w:val="24"/>
        </w:rPr>
        <w:t>Curve</w:t>
      </w:r>
    </w:p>
    <w:p>
      <w:r>
        <w:rPr>
          <w:rFonts w:ascii="Times New Roman" w:hAnsi="Times New Roman"/>
          <w:sz w:val="24"/>
        </w:rPr>
        <w:t>Distance travelled</w:t>
      </w:r>
    </w:p>
    <w:p>
      <w:r>
        <w:rPr>
          <w:rFonts w:ascii="Times New Roman" w:hAnsi="Times New Roman"/>
          <w:sz w:val="24"/>
        </w:rPr>
        <w:t>Xin 1000 kms</w:t>
      </w:r>
    </w:p>
    <w:p>
      <w:r>
        <w:rPr>
          <w:rFonts w:ascii="Times New Roman" w:hAnsi="Times New Roman"/>
          <w:sz w:val="24"/>
        </w:rPr>
        <w:t>Reasons for Overfitting.</w:t>
      </w:r>
    </w:p>
    <w:p>
      <w:r>
        <w:rPr>
          <w:rFonts w:ascii="Times New Roman" w:hAnsi="Times New Roman"/>
          <w:sz w:val="24"/>
        </w:rPr>
        <w:t>*The model has a high variance.</w:t>
      </w:r>
    </w:p>
    <w:p>
      <w:r>
        <w:rPr>
          <w:rFonts w:ascii="Times New Roman" w:hAnsi="Times New Roman"/>
          <w:sz w:val="24"/>
        </w:rPr>
        <w:t>*The size of the training dataset used is not enough.</w:t>
      </w:r>
    </w:p>
    <w:p>
      <w:r>
        <w:rPr>
          <w:rFonts w:ascii="Times New Roman" w:hAnsi="Times New Roman"/>
          <w:sz w:val="24"/>
        </w:rPr>
        <w:t>*The model is too complex..</w:t>
      </w:r>
    </w:p>
    <w:p>
      <w:r>
        <w:rPr>
          <w:rFonts w:ascii="Times New Roman" w:hAnsi="Times New Roman"/>
          <w:sz w:val="24"/>
        </w:rPr>
        <w:t>Ways to Tackle Overfitting.</w:t>
      </w:r>
    </w:p>
    <w:p>
      <w:r>
        <w:rPr>
          <w:rFonts w:ascii="Times New Roman" w:hAnsi="Times New Roman"/>
          <w:sz w:val="24"/>
        </w:rPr>
        <w:t>*Using K-fold cross-validation</w:t>
      </w:r>
    </w:p>
    <w:p>
      <w:r>
        <w:rPr>
          <w:rFonts w:ascii="Times New Roman" w:hAnsi="Times New Roman"/>
          <w:sz w:val="24"/>
        </w:rPr>
        <w:t>* Using Regularization techniques such as Lasso and Ridge.</w:t>
      </w:r>
    </w:p>
    <w:p>
      <w:r>
        <w:rPr>
          <w:rFonts w:ascii="Times New Roman" w:hAnsi="Times New Roman"/>
          <w:sz w:val="24"/>
        </w:rPr>
        <w:t>*Training model with sufficient data</w:t>
      </w:r>
    </w:p>
    <w:p>
      <w:r>
        <w:rPr>
          <w:rFonts w:ascii="Times New Roman" w:hAnsi="Times New Roman"/>
          <w:sz w:val="24"/>
        </w:rPr>
        <w:t>*Adopting ensembling techniques</w:t>
      </w:r>
    </w:p>
    <w:p>
      <w:r>
        <w:rPr>
          <w:rFonts w:ascii="Times New Roman" w:hAnsi="Times New Roman"/>
          <w:sz w:val="24"/>
        </w:rPr>
        <w:t>--- Page 16 ---</w:t>
      </w:r>
    </w:p>
    <w:p>
      <w:r>
        <w:rPr>
          <w:rFonts w:ascii="Times New Roman" w:hAnsi="Times New Roman"/>
          <w:sz w:val="24"/>
        </w:rPr>
        <w:t>Underfitting</w:t>
      </w:r>
    </w:p>
    <w:p>
      <w:r>
        <w:rPr>
          <w:rFonts w:ascii="Times New Roman" w:hAnsi="Times New Roman"/>
          <w:sz w:val="24"/>
        </w:rPr>
        <w:t>When a model has not learned the patterns in the training data well and is unable to</w:t>
      </w:r>
    </w:p>
    <w:p>
      <w:r>
        <w:rPr>
          <w:rFonts w:ascii="Times New Roman" w:hAnsi="Times New Roman"/>
          <w:sz w:val="24"/>
        </w:rPr>
        <w:t>generalize well on the new data, it is known as underfitting. An underfit model has poor</w:t>
      </w:r>
    </w:p>
    <w:p>
      <w:r>
        <w:rPr>
          <w:rFonts w:ascii="Times New Roman" w:hAnsi="Times New Roman"/>
          <w:sz w:val="24"/>
        </w:rPr>
        <w:t>performance on the training data and will result in unreliable predictions. Underfitting occurs</w:t>
      </w:r>
    </w:p>
    <w:p>
      <w:r>
        <w:rPr>
          <w:rFonts w:ascii="Times New Roman" w:hAnsi="Times New Roman"/>
          <w:sz w:val="24"/>
        </w:rPr>
        <w:t>due to high bias and low variance.</w:t>
      </w:r>
    </w:p>
    <w:p>
      <w:r>
        <w:rPr>
          <w:rFonts w:ascii="Times New Roman" w:hAnsi="Times New Roman"/>
          <w:sz w:val="24"/>
        </w:rPr>
        <w:t>Efficiency of a car</w:t>
      </w:r>
    </w:p>
    <w:p>
      <w:r>
        <w:rPr>
          <w:rFonts w:ascii="Times New Roman" w:hAnsi="Times New Roman"/>
          <w:sz w:val="24"/>
        </w:rPr>
        <w:t>Underfitted</w:t>
      </w:r>
    </w:p>
    <w:p>
      <w:r>
        <w:rPr>
          <w:rFonts w:ascii="Times New Roman" w:hAnsi="Times New Roman"/>
          <w:sz w:val="24"/>
        </w:rPr>
        <w:t>Line</w:t>
      </w:r>
    </w:p>
    <w:p>
      <w:r>
        <w:rPr>
          <w:rFonts w:ascii="Times New Roman" w:hAnsi="Times New Roman"/>
          <w:sz w:val="24"/>
        </w:rPr>
        <w:t>Distance travelled</w:t>
      </w:r>
    </w:p>
    <w:p>
      <w:r>
        <w:rPr>
          <w:rFonts w:ascii="Times New Roman" w:hAnsi="Times New Roman"/>
          <w:sz w:val="24"/>
        </w:rPr>
        <w:t>Xin 1000kms)</w:t>
      </w:r>
    </w:p>
    <w:p>
      <w:r>
        <w:rPr>
          <w:rFonts w:ascii="Times New Roman" w:hAnsi="Times New Roman"/>
          <w:sz w:val="24"/>
        </w:rPr>
        <w:t>Reasons for Underfitting.</w:t>
      </w:r>
    </w:p>
    <w:p>
      <w:r>
        <w:rPr>
          <w:rFonts w:ascii="Times New Roman" w:hAnsi="Times New Roman"/>
          <w:sz w:val="24"/>
        </w:rPr>
        <w:t>* The model has a high bias</w:t>
      </w:r>
    </w:p>
    <w:p>
      <w:r>
        <w:rPr>
          <w:rFonts w:ascii="Times New Roman" w:hAnsi="Times New Roman"/>
          <w:sz w:val="24"/>
        </w:rPr>
        <w:t>*The size of the training dataset used is not enough</w:t>
      </w:r>
    </w:p>
    <w:p>
      <w:r>
        <w:rPr>
          <w:rFonts w:ascii="Times New Roman" w:hAnsi="Times New Roman"/>
          <w:sz w:val="24"/>
        </w:rPr>
        <w:t>+ The model is too simple</w:t>
      </w:r>
    </w:p>
    <w:p>
      <w:r>
        <w:rPr>
          <w:rFonts w:ascii="Times New Roman" w:hAnsi="Times New Roman"/>
          <w:sz w:val="24"/>
        </w:rPr>
        <w:t>Ways to Tackle Underfitting</w:t>
      </w:r>
    </w:p>
    <w:p>
      <w:r>
        <w:rPr>
          <w:rFonts w:ascii="Times New Roman" w:hAnsi="Times New Roman"/>
          <w:sz w:val="24"/>
        </w:rPr>
        <w:t>+Increase the number of features in the dataset</w:t>
      </w:r>
    </w:p>
    <w:p>
      <w:r>
        <w:rPr>
          <w:rFonts w:ascii="Times New Roman" w:hAnsi="Times New Roman"/>
          <w:sz w:val="24"/>
        </w:rPr>
        <w:t>*Increase model complexity</w:t>
      </w:r>
    </w:p>
    <w:p>
      <w:r>
        <w:rPr>
          <w:rFonts w:ascii="Times New Roman" w:hAnsi="Times New Roman"/>
          <w:sz w:val="24"/>
        </w:rPr>
        <w:t>*  Reduce noise in the data</w:t>
      </w:r>
    </w:p>
    <w:p>
      <w:r>
        <w:rPr>
          <w:rFonts w:ascii="Times New Roman" w:hAnsi="Times New Roman"/>
          <w:sz w:val="24"/>
        </w:rPr>
        <w:t>*Increase the duration of training the data</w:t>
      </w:r>
    </w:p>
    <w:p>
      <w:r>
        <w:rPr>
          <w:rFonts w:ascii="Times New Roman" w:hAnsi="Times New Roman"/>
          <w:sz w:val="24"/>
        </w:rPr>
        <w:t>Now that you have understood what overfitting and underfitting are, let's see what is a</w:t>
      </w:r>
    </w:p>
    <w:p>
      <w:r>
        <w:rPr>
          <w:rFonts w:ascii="Times New Roman" w:hAnsi="Times New Roman"/>
          <w:sz w:val="24"/>
        </w:rPr>
        <w:t>good fit model in this tutorial on overfitting and underfitting in machine learning.</w:t>
      </w:r>
    </w:p>
    <w:p>
      <w:r>
        <w:rPr>
          <w:rFonts w:ascii="Times New Roman" w:hAnsi="Times New Roman"/>
          <w:sz w:val="24"/>
        </w:rPr>
        <w:t>--- Page 17 ---</w:t>
      </w:r>
    </w:p>
    <w:p>
      <w:r>
        <w:rPr>
          <w:rFonts w:ascii="Times New Roman" w:hAnsi="Times New Roman"/>
          <w:sz w:val="24"/>
        </w:rPr>
        <w:t>Goodness of Fit</w:t>
      </w:r>
    </w:p>
    <w:p>
      <w:r>
        <w:rPr>
          <w:rFonts w:ascii="Times New Roman" w:hAnsi="Times New Roman"/>
          <w:sz w:val="24"/>
        </w:rPr>
        <w:t>As far as a machine learning algorithm is concerned, a good fit is when both the training data</w:t>
      </w:r>
    </w:p>
    <w:p>
      <w:r>
        <w:rPr>
          <w:rFonts w:ascii="Times New Roman" w:hAnsi="Times New Roman"/>
          <w:sz w:val="24"/>
        </w:rPr>
        <w:t>error and the test data are minimal. As the algorithm learns, the mistake in the training data.</w:t>
      </w:r>
    </w:p>
    <w:p>
      <w:r>
        <w:rPr>
          <w:rFonts w:ascii="Times New Roman" w:hAnsi="Times New Roman"/>
          <w:sz w:val="24"/>
        </w:rPr>
        <w:t>for the model is decreasing over time, and so is the error on the test dataset.</w:t>
      </w:r>
    </w:p>
    <w:p>
      <w:r>
        <w:rPr>
          <w:rFonts w:ascii="Times New Roman" w:hAnsi="Times New Roman"/>
          <w:sz w:val="24"/>
        </w:rPr>
        <w:t>In order to achieve a good fit, you need to stop training at a point where the error starts to</w:t>
      </w:r>
    </w:p>
    <w:p>
      <w:r>
        <w:rPr>
          <w:rFonts w:ascii="Times New Roman" w:hAnsi="Times New Roman"/>
          <w:sz w:val="24"/>
        </w:rPr>
        <w:t>increase.</w:t>
      </w:r>
    </w:p>
    <w:p>
      <w:r>
        <w:rPr>
          <w:rFonts w:ascii="Times New Roman" w:hAnsi="Times New Roman"/>
          <w:sz w:val="24"/>
        </w:rPr>
        <w:t>Good Fit</w:t>
      </w:r>
    </w:p>
    <w:p>
      <w:r>
        <w:rPr>
          <w:rFonts w:ascii="Times New Roman" w:hAnsi="Times New Roman"/>
          <w:b/>
          <w:sz w:val="24"/>
        </w:rPr>
        <w:t>X</w:t>
      </w:r>
    </w:p>
    <w:p>
      <w:r>
        <w:rPr>
          <w:rFonts w:ascii="Times New Roman" w:hAnsi="Times New Roman"/>
          <w:sz w:val="24"/>
        </w:rPr>
        <w:t>Imbalance Data</w:t>
      </w:r>
    </w:p>
    <w:p>
      <w:r>
        <w:rPr>
          <w:rFonts w:ascii="Times New Roman" w:hAnsi="Times New Roman"/>
          <w:sz w:val="24"/>
        </w:rPr>
        <w:t>&gt;  A classification data set with skewed class proportions is called imbalanced..</w:t>
      </w:r>
    </w:p>
    <w:p>
      <w:r>
        <w:rPr>
          <w:rFonts w:ascii="Times New Roman" w:hAnsi="Times New Roman"/>
          <w:sz w:val="24"/>
        </w:rPr>
        <w:t>Data imbalance usually reflects an unequal distribution of classes within a dataset</w:t>
      </w:r>
    </w:p>
    <w:p>
      <w:r>
        <w:rPr>
          <w:rFonts w:ascii="Times New Roman" w:hAnsi="Times New Roman"/>
          <w:sz w:val="24"/>
        </w:rPr>
        <w:t>Boosting algorithms ( e.g AdaBoost, XGBoost,...) are ideal for imbalanced datasets</w:t>
      </w:r>
    </w:p>
    <w:p>
      <w:r>
        <w:rPr>
          <w:rFonts w:ascii="Times New Roman" w:hAnsi="Times New Roman"/>
          <w:sz w:val="24"/>
        </w:rPr>
        <w:t>For example, in a credit card fraud detection dataset, most of the credit card transactions.</w:t>
      </w:r>
    </w:p>
    <w:p>
      <w:r>
        <w:rPr>
          <w:rFonts w:ascii="Times New Roman" w:hAnsi="Times New Roman"/>
          <w:sz w:val="24"/>
        </w:rPr>
        <w:t>are not fraud and a very few classes are fraud transactions.</w:t>
      </w:r>
    </w:p>
    <w:p>
      <w:r>
        <w:rPr>
          <w:rFonts w:ascii="Times New Roman" w:hAnsi="Times New Roman"/>
          <w:sz w:val="24"/>
        </w:rPr>
        <w:t>Handling Imbalanced Data</w:t>
      </w:r>
    </w:p>
    <w:p>
      <w:r>
        <w:rPr>
          <w:rFonts w:ascii="Times New Roman" w:hAnsi="Times New Roman"/>
          <w:sz w:val="24"/>
        </w:rPr>
        <w:t>&gt; The main two methods that are used to tackle the class imbalance are -.</w:t>
      </w:r>
    </w:p>
    <w:p>
      <w:r>
        <w:rPr>
          <w:rFonts w:ascii="Times New Roman" w:hAnsi="Times New Roman"/>
          <w:sz w:val="24"/>
        </w:rPr>
        <w:t>*Upsampling/Oversampling</w:t>
      </w:r>
    </w:p>
    <w:p>
      <w:r>
        <w:rPr>
          <w:rFonts w:ascii="Times New Roman" w:hAnsi="Times New Roman"/>
          <w:sz w:val="24"/>
        </w:rPr>
        <w:t>*Downsampling/Undersampling</w:t>
      </w:r>
    </w:p>
    <w:p>
      <w:r>
        <w:rPr>
          <w:rFonts w:ascii="Times New Roman" w:hAnsi="Times New Roman"/>
          <w:sz w:val="24"/>
        </w:rPr>
        <w:t>&gt; The sampling process is applied only to the training set and no changes are made to.</w:t>
      </w:r>
    </w:p>
    <w:p>
      <w:r>
        <w:rPr>
          <w:rFonts w:ascii="Times New Roman" w:hAnsi="Times New Roman"/>
          <w:sz w:val="24"/>
        </w:rPr>
        <w:t>the validation and testing data.</w:t>
      </w:r>
    </w:p>
    <w:p>
      <w:r>
        <w:rPr>
          <w:rFonts w:ascii="Times New Roman" w:hAnsi="Times New Roman"/>
          <w:sz w:val="24"/>
        </w:rPr>
        <w:t>--- Page 18 ---</w:t>
      </w:r>
    </w:p>
    <w:p>
      <w:r>
        <w:rPr>
          <w:rFonts w:ascii="Times New Roman" w:hAnsi="Times New Roman"/>
          <w:sz w:val="24"/>
        </w:rPr>
        <w:t>Upsampling</w:t>
      </w:r>
    </w:p>
    <w:p>
      <w:r>
        <w:rPr>
          <w:rFonts w:ascii="Times New Roman" w:hAnsi="Times New Roman"/>
          <w:sz w:val="24"/>
        </w:rPr>
        <w:t>Upsampling is a procedure where synthetically generated data points (corresponding to</w:t>
      </w:r>
    </w:p>
    <w:p>
      <w:r>
        <w:rPr>
          <w:rFonts w:ascii="Times New Roman" w:hAnsi="Times New Roman"/>
          <w:sz w:val="24"/>
        </w:rPr>
        <w:t>minority class) are injected into the dataset. After this process, the counts of both labels are</w:t>
      </w:r>
    </w:p>
    <w:p>
      <w:r>
        <w:rPr>
          <w:rFonts w:ascii="Times New Roman" w:hAnsi="Times New Roman"/>
          <w:sz w:val="24"/>
        </w:rPr>
        <w:t>almost the same.</w:t>
      </w:r>
    </w:p>
    <w:p>
      <w:r>
        <w:rPr>
          <w:rFonts w:ascii="Times New Roman" w:hAnsi="Times New Roman"/>
          <w:sz w:val="24"/>
        </w:rPr>
        <w:t>Techniques to perform Upsampling -.</w:t>
      </w:r>
    </w:p>
    <w:p>
      <w:r>
        <w:rPr>
          <w:rFonts w:ascii="Times New Roman" w:hAnsi="Times New Roman"/>
          <w:b/>
          <w:sz w:val="24"/>
        </w:rPr>
        <w:t>.SMOTE</w:t>
      </w:r>
    </w:p>
    <w:p>
      <w:r>
        <w:rPr>
          <w:rFonts w:ascii="Times New Roman" w:hAnsi="Times New Roman"/>
          <w:sz w:val="24"/>
        </w:rPr>
        <w:t>DataDuplication</w:t>
      </w:r>
    </w:p>
    <w:p>
      <w:r>
        <w:rPr>
          <w:rFonts w:ascii="Times New Roman" w:hAnsi="Times New Roman"/>
          <w:sz w:val="24"/>
        </w:rPr>
        <w:t>.</w:t>
      </w:r>
    </w:p>
    <w:p>
      <w:r>
        <w:rPr>
          <w:rFonts w:ascii="Times New Roman" w:hAnsi="Times New Roman"/>
          <w:sz w:val="24"/>
        </w:rPr>
        <w:t>SMOTE (Synthetic Minority Oversampling Technique).</w:t>
      </w:r>
    </w:p>
    <w:p>
      <w:r>
        <w:rPr>
          <w:rFonts w:ascii="Times New Roman" w:hAnsi="Times New Roman"/>
          <w:sz w:val="24"/>
        </w:rPr>
        <w:t>&gt; SMOTE is basically used to create synthetic class samples of minority classes to</w:t>
      </w:r>
    </w:p>
    <w:p>
      <w:r>
        <w:rPr>
          <w:rFonts w:ascii="Times New Roman" w:hAnsi="Times New Roman"/>
          <w:sz w:val="24"/>
        </w:rPr>
        <w:t>balance the distribution..</w:t>
      </w:r>
    </w:p>
    <w:p>
      <w:r>
        <w:rPr>
          <w:rFonts w:ascii="Times New Roman" w:hAnsi="Times New Roman"/>
          <w:sz w:val="24"/>
        </w:rPr>
        <w:t>&gt; It works based on the KNearestNeighbours algorithm, synthetically generating data.</w:t>
      </w:r>
    </w:p>
    <w:p>
      <w:r>
        <w:rPr>
          <w:rFonts w:ascii="Times New Roman" w:hAnsi="Times New Roman"/>
          <w:sz w:val="24"/>
        </w:rPr>
        <w:t>points that fall in the proximity of the already existing outnumbered group..</w:t>
      </w:r>
    </w:p>
    <w:p>
      <w:r>
        <w:rPr>
          <w:rFonts w:ascii="Times New Roman" w:hAnsi="Times New Roman"/>
          <w:sz w:val="24"/>
        </w:rPr>
        <w:t>4</w:t>
      </w:r>
    </w:p>
    <w:p>
      <w:r>
        <w:rPr>
          <w:rFonts w:ascii="Times New Roman" w:hAnsi="Times New Roman"/>
          <w:sz w:val="24"/>
        </w:rPr>
        <w:t>The input records should not contain any null values when applying this approach..</w:t>
      </w:r>
    </w:p>
    <w:p>
      <w:r>
        <w:rPr>
          <w:rFonts w:ascii="Times New Roman" w:hAnsi="Times New Roman"/>
          <w:sz w:val="24"/>
        </w:rPr>
        <w:t>SMOTENC: SMOTE variant for continuous and categorical features.</w:t>
      </w:r>
    </w:p>
    <w:p>
      <w:r>
        <w:rPr>
          <w:rFonts w:ascii="Times New Roman" w:hAnsi="Times New Roman"/>
          <w:sz w:val="24"/>
        </w:rPr>
        <w:t>SMOTEN: SMOTE variant for data with only categorical features.</w:t>
      </w:r>
    </w:p>
    <w:p>
      <w:r>
        <w:rPr>
          <w:rFonts w:ascii="Times New Roman" w:hAnsi="Times New Roman"/>
          <w:sz w:val="24"/>
        </w:rPr>
        <w:t>Data Duplication</w:t>
      </w:r>
    </w:p>
    <w:p>
      <w:r>
        <w:rPr>
          <w:rFonts w:ascii="Times New Roman" w:hAnsi="Times New Roman"/>
          <w:sz w:val="24"/>
        </w:rPr>
        <w:t>&gt; In this approach, the existing data points corresponding to the outvoted labels are</w:t>
      </w:r>
    </w:p>
    <w:p>
      <w:r>
        <w:rPr>
          <w:rFonts w:ascii="Times New Roman" w:hAnsi="Times New Roman"/>
          <w:sz w:val="24"/>
        </w:rPr>
        <w:t>randomly selected and duplicated..</w:t>
      </w:r>
    </w:p>
    <w:p>
      <w:r>
        <w:rPr>
          <w:rFonts w:ascii="Times New Roman" w:hAnsi="Times New Roman"/>
          <w:sz w:val="24"/>
        </w:rPr>
        <w:t>Downsampling</w:t>
      </w:r>
    </w:p>
    <w:p>
      <w:r>
        <w:rPr>
          <w:rFonts w:ascii="Times New Roman" w:hAnsi="Times New Roman"/>
          <w:sz w:val="24"/>
        </w:rPr>
        <w:t>Downsampling is a mechanism that reduces the count of training samples falling under the</w:t>
      </w:r>
    </w:p>
    <w:p>
      <w:r>
        <w:rPr>
          <w:rFonts w:ascii="Times New Roman" w:hAnsi="Times New Roman"/>
          <w:sz w:val="24"/>
        </w:rPr>
        <w:t>majority class. As it helps to even up the counts of target categories. By removing the</w:t>
      </w:r>
    </w:p>
    <w:p>
      <w:r>
        <w:rPr>
          <w:rFonts w:ascii="Times New Roman" w:hAnsi="Times New Roman"/>
          <w:sz w:val="24"/>
        </w:rPr>
        <w:t>collected data, we tend to lose so much valuable information..</w:t>
      </w:r>
    </w:p>
    <w:p>
      <w:r>
        <w:rPr>
          <w:rFonts w:ascii="Times New Roman" w:hAnsi="Times New Roman"/>
          <w:sz w:val="24"/>
        </w:rPr>
        <w:t>Undersampling</w:t>
      </w:r>
    </w:p>
    <w:p>
      <w:r>
        <w:rPr>
          <w:rFonts w:ascii="Times New Roman" w:hAnsi="Times New Roman"/>
          <w:sz w:val="24"/>
        </w:rPr>
        <w:t>Samples of</w:t>
      </w:r>
    </w:p>
    <w:p>
      <w:r>
        <w:rPr>
          <w:rFonts w:ascii="Times New Roman" w:hAnsi="Times New Roman"/>
          <w:sz w:val="24"/>
        </w:rPr>
        <w:t>majority class</w:t>
      </w:r>
    </w:p>
    <w:p>
      <w:r>
        <w:rPr>
          <w:rFonts w:ascii="Times New Roman" w:hAnsi="Times New Roman"/>
          <w:sz w:val="24"/>
        </w:rPr>
        <w:t>Original dataset</w:t>
      </w:r>
    </w:p>
    <w:p>
      <w:r>
        <w:rPr>
          <w:rFonts w:ascii="Times New Roman" w:hAnsi="Times New Roman"/>
          <w:sz w:val="24"/>
        </w:rPr>
        <w:t>--- Page 19 ---</w:t>
      </w:r>
    </w:p>
    <w:p>
      <w:r>
        <w:rPr>
          <w:rFonts w:ascii="Times New Roman" w:hAnsi="Times New Roman"/>
          <w:sz w:val="24"/>
        </w:rPr>
        <w:t>Balanced Class Weight:.</w:t>
      </w:r>
    </w:p>
    <w:p>
      <w:r>
        <w:rPr>
          <w:rFonts w:ascii="Times New Roman" w:hAnsi="Times New Roman"/>
          <w:sz w:val="24"/>
        </w:rPr>
        <w:t>&gt; The undersampling technique removes the majority class data points which results in</w:t>
      </w:r>
    </w:p>
    <w:p>
      <w:r>
        <w:rPr>
          <w:rFonts w:ascii="Times New Roman" w:hAnsi="Times New Roman"/>
          <w:sz w:val="24"/>
        </w:rPr>
        <w:t>data loss, whereas upsampling creates artificial data points of the minority class.</w:t>
      </w:r>
    </w:p>
    <w:p>
      <w:r>
        <w:rPr>
          <w:rFonts w:ascii="Times New Roman" w:hAnsi="Times New Roman"/>
          <w:sz w:val="24"/>
        </w:rPr>
        <w:t>During the training of machine learning, one can use class_weight parameters to</w:t>
      </w:r>
    </w:p>
    <w:p>
      <w:r>
        <w:rPr>
          <w:rFonts w:ascii="Times New Roman" w:hAnsi="Times New Roman"/>
          <w:sz w:val="24"/>
        </w:rPr>
        <w:t>handle the imbalance in the dataset.</w:t>
      </w:r>
    </w:p>
    <w:p>
      <w:r>
        <w:rPr>
          <w:rFonts w:ascii="Times New Roman" w:hAnsi="Times New Roman"/>
          <w:sz w:val="24"/>
        </w:rPr>
        <w:t>Scikit-learn comes with the class_weight parameters for all the machine learning</w:t>
      </w:r>
    </w:p>
    <w:p>
      <w:r>
        <w:rPr>
          <w:rFonts w:ascii="Times New Roman" w:hAnsi="Times New Roman"/>
          <w:sz w:val="24"/>
        </w:rPr>
        <w:t>algorithms.</w:t>
      </w:r>
    </w:p>
    <w:p>
      <w:r>
        <w:rPr>
          <w:rFonts w:ascii="Times New Roman" w:hAnsi="Times New Roman"/>
          <w:sz w:val="24"/>
        </w:rPr>
        <w:t>class weight - balanced: The class weight is inversely proportional to class</w:t>
      </w:r>
    </w:p>
    <w:p>
      <w:r>
        <w:rPr>
          <w:rFonts w:ascii="Times New Roman" w:hAnsi="Times New Roman"/>
          <w:sz w:val="24"/>
        </w:rPr>
        <w:t>frequencies in the input data.</w:t>
      </w:r>
    </w:p>
    <w:p>
      <w:r>
        <w:rPr>
          <w:rFonts w:ascii="Times New Roman" w:hAnsi="Times New Roman"/>
          <w:sz w:val="24"/>
        </w:rPr>
        <w:t>{class_label: weight}: Let's say, target class labels are 0 and 1. Passing input as</w:t>
      </w:r>
    </w:p>
    <w:p>
      <w:r>
        <w:rPr>
          <w:rFonts w:ascii="Times New Roman" w:hAnsi="Times New Roman"/>
          <w:sz w:val="24"/>
        </w:rPr>
        <w:t>class_weight={0:3, 1:1} means class 0 has weight 3 and class 1 has weight 1.</w:t>
      </w:r>
    </w:p>
    <w:p>
      <w:r>
        <w:rPr>
          <w:rFonts w:ascii="Times New Roman" w:hAnsi="Times New Roman"/>
          <w:sz w:val="24"/>
        </w:rPr>
        <w:t>Evaluation Metrics for ML Models</w:t>
      </w:r>
    </w:p>
    <w:p>
      <w:r>
        <w:rPr>
          <w:rFonts w:ascii="Times New Roman" w:hAnsi="Times New Roman"/>
          <w:sz w:val="24"/>
        </w:rPr>
        <w:t>(Loss Functions)</w:t>
      </w:r>
    </w:p>
    <w:p>
      <w:r>
        <w:rPr>
          <w:rFonts w:ascii="Times New Roman" w:hAnsi="Times New Roman"/>
          <w:sz w:val="24"/>
        </w:rPr>
        <w:t>Why Do We Require Evaluation Metrics?</w:t>
      </w:r>
    </w:p>
    <w:p>
      <w:r>
        <w:rPr>
          <w:rFonts w:ascii="Times New Roman" w:hAnsi="Times New Roman"/>
          <w:sz w:val="24"/>
        </w:rPr>
        <w:t>Most beginners and practitioners most of the time do not bother about the model</w:t>
      </w:r>
    </w:p>
    <w:p>
      <w:r>
        <w:rPr>
          <w:rFonts w:ascii="Times New Roman" w:hAnsi="Times New Roman"/>
          <w:sz w:val="24"/>
        </w:rPr>
        <w:t>performance. The talk is about building a well-generalized model, Machine learning model.</w:t>
      </w:r>
    </w:p>
    <w:p>
      <w:r>
        <w:rPr>
          <w:rFonts w:ascii="Times New Roman" w:hAnsi="Times New Roman"/>
          <w:sz w:val="24"/>
        </w:rPr>
        <w:t>cannot have 100 percent efficiency otherwise the model is known as a biased model. which</w:t>
      </w:r>
    </w:p>
    <w:p>
      <w:r>
        <w:rPr>
          <w:rFonts w:ascii="Times New Roman" w:hAnsi="Times New Roman"/>
          <w:sz w:val="24"/>
        </w:rPr>
        <w:t>further includes the concept of overfitting and underfitting.</w:t>
      </w:r>
    </w:p>
    <w:p>
      <w:r>
        <w:rPr>
          <w:rFonts w:ascii="Times New Roman" w:hAnsi="Times New Roman"/>
          <w:sz w:val="24"/>
        </w:rPr>
        <w:t>&gt; Accuracy (e.g. classification accuracy) is a measure for classification, not regression..</w:t>
      </w:r>
    </w:p>
    <w:p>
      <w:r>
        <w:rPr>
          <w:rFonts w:ascii="Times New Roman" w:hAnsi="Times New Roman"/>
          <w:sz w:val="24"/>
        </w:rPr>
        <w:t>&gt; We cannot calculate accuracy for a regression model.</w:t>
      </w:r>
    </w:p>
    <w:p>
      <w:r>
        <w:rPr>
          <w:rFonts w:ascii="Times New Roman" w:hAnsi="Times New Roman"/>
          <w:sz w:val="24"/>
        </w:rPr>
        <w:t>&gt; The skill or performance of a regression model must be reported as an error in those</w:t>
      </w:r>
    </w:p>
    <w:p>
      <w:r>
        <w:rPr>
          <w:rFonts w:ascii="Times New Roman" w:hAnsi="Times New Roman"/>
          <w:sz w:val="24"/>
        </w:rPr>
        <w:t>predictions.</w:t>
      </w:r>
    </w:p>
    <w:p>
      <w:r>
        <w:rPr>
          <w:rFonts w:ascii="Times New Roman" w:hAnsi="Times New Roman"/>
          <w:sz w:val="24"/>
        </w:rPr>
        <w:t>Metrics for Regression</w:t>
      </w:r>
    </w:p>
    <w:p>
      <w:r>
        <w:rPr>
          <w:rFonts w:ascii="Times New Roman" w:hAnsi="Times New Roman"/>
          <w:sz w:val="24"/>
        </w:rPr>
        <w:t>&gt; In this section, we will take a closer look at the popular metrics for regression models</w:t>
      </w:r>
    </w:p>
    <w:p>
      <w:r>
        <w:rPr>
          <w:rFonts w:ascii="Times New Roman" w:hAnsi="Times New Roman"/>
          <w:sz w:val="24"/>
        </w:rPr>
        <w:t>and how to calculate them for your predictive modeling project.</w:t>
      </w:r>
    </w:p>
    <w:p>
      <w:r>
        <w:rPr>
          <w:rFonts w:ascii="Times New Roman" w:hAnsi="Times New Roman"/>
          <w:sz w:val="24"/>
        </w:rPr>
        <w:t>&gt; There are three error metrics that are commonly used for evaluating and reporting</w:t>
      </w:r>
    </w:p>
    <w:p>
      <w:r>
        <w:rPr>
          <w:rFonts w:ascii="Times New Roman" w:hAnsi="Times New Roman"/>
          <w:b/>
          <w:sz w:val="24"/>
        </w:rPr>
        <w:t>the performance of a regression model; they are:</w:t>
      </w:r>
    </w:p>
    <w:p>
      <w:r>
        <w:rPr>
          <w:rFonts w:ascii="Times New Roman" w:hAnsi="Times New Roman"/>
          <w:sz w:val="24"/>
        </w:rPr>
        <w:t>Mean Squared Error (MSE).</w:t>
      </w:r>
    </w:p>
    <w:p>
      <w:r>
        <w:rPr>
          <w:rFonts w:ascii="Times New Roman" w:hAnsi="Times New Roman"/>
          <w:sz w:val="24"/>
        </w:rPr>
        <w:t>.Root Mean Squared Error (RMSE).</w:t>
      </w:r>
    </w:p>
    <w:p>
      <w:r>
        <w:rPr>
          <w:rFonts w:ascii="Times New Roman" w:hAnsi="Times New Roman"/>
          <w:sz w:val="24"/>
        </w:rPr>
        <w:t>Mean Absolute Error (MAE)</w:t>
      </w:r>
    </w:p>
    <w:p>
      <w:r>
        <w:rPr>
          <w:rFonts w:ascii="Times New Roman" w:hAnsi="Times New Roman"/>
          <w:sz w:val="24"/>
        </w:rPr>
        <w:t>R2 squared</w:t>
      </w:r>
    </w:p>
    <w:p>
      <w:r>
        <w:rPr>
          <w:rFonts w:ascii="Times New Roman" w:hAnsi="Times New Roman"/>
          <w:sz w:val="24"/>
        </w:rPr>
        <w:t>Adjusted R2 Squares</w:t>
      </w:r>
    </w:p>
    <w:p>
      <w:r>
        <w:rPr>
          <w:rFonts w:ascii="Times New Roman" w:hAnsi="Times New Roman"/>
          <w:sz w:val="24"/>
        </w:rPr>
        <w:t>--- Page 20 ---</w:t>
      </w:r>
    </w:p>
    <w:p>
      <w:r>
        <w:rPr>
          <w:rFonts w:ascii="Times New Roman" w:hAnsi="Times New Roman"/>
          <w:sz w:val="24"/>
        </w:rPr>
        <w:t>Mean Squared Error</w:t>
      </w:r>
    </w:p>
    <w:p>
      <w:r>
        <w:rPr>
          <w:rFonts w:ascii="Times New Roman" w:hAnsi="Times New Roman"/>
          <w:sz w:val="24"/>
        </w:rPr>
        <w:t>&gt; Mean Squared Error, or MsE for short, is a popular error metric for regression</w:t>
      </w:r>
    </w:p>
    <w:p>
      <w:r>
        <w:rPr>
          <w:rFonts w:ascii="Times New Roman" w:hAnsi="Times New Roman"/>
          <w:sz w:val="24"/>
        </w:rPr>
        <w:t>problems.</w:t>
      </w:r>
    </w:p>
    <w:p>
      <w:r>
        <w:rPr>
          <w:rFonts w:ascii="Times New Roman" w:hAnsi="Times New Roman"/>
          <w:sz w:val="24"/>
        </w:rPr>
        <w:t>&gt; It is also an important loss function for algorithms fit or optimized using the least</w:t>
      </w:r>
    </w:p>
    <w:p>
      <w:r>
        <w:rPr>
          <w:rFonts w:ascii="Times New Roman" w:hAnsi="Times New Roman"/>
          <w:sz w:val="24"/>
        </w:rPr>
        <w:t>the mean squared error between predictions and real values.</w:t>
      </w:r>
    </w:p>
    <w:p>
      <w:r>
        <w:rPr>
          <w:rFonts w:ascii="Times New Roman" w:hAnsi="Times New Roman"/>
          <w:sz w:val="24"/>
        </w:rPr>
        <w:t>&gt; The MSE is calculated as the mean or average of the squared differences between</w:t>
      </w:r>
    </w:p>
    <w:p>
      <w:r>
        <w:rPr>
          <w:rFonts w:ascii="Times New Roman" w:hAnsi="Times New Roman"/>
          <w:sz w:val="24"/>
        </w:rPr>
        <w:t>predicted and expected target values in a dataset.</w:t>
      </w:r>
    </w:p>
    <w:p>
      <w:r>
        <w:rPr>
          <w:rFonts w:ascii="Times New Roman" w:hAnsi="Times New Roman"/>
          <w:b/>
          <w:sz w:val="24"/>
        </w:rPr>
        <w:t>L</w:t>
      </w:r>
    </w:p>
    <w:p>
      <w:r>
        <w:rPr>
          <w:rFonts w:ascii="Times New Roman" w:hAnsi="Times New Roman"/>
          <w:b/>
          <w:sz w:val="24"/>
        </w:rPr>
        <w:t>MSE =</w:t>
      </w:r>
    </w:p>
    <w:p>
      <w:r>
        <w:rPr>
          <w:rFonts w:ascii="Times New Roman" w:hAnsi="Times New Roman"/>
          <w:sz w:val="24"/>
        </w:rPr>
        <w:t>n</w:t>
      </w:r>
    </w:p>
    <w:p>
      <w:r>
        <w:rPr>
          <w:rFonts w:ascii="Times New Roman" w:hAnsi="Times New Roman"/>
          <w:sz w:val="24"/>
        </w:rPr>
        <w:t>i=1</w:t>
      </w:r>
    </w:p>
    <w:p>
      <w:r>
        <w:rPr>
          <w:rFonts w:ascii="Times New Roman" w:hAnsi="Times New Roman"/>
          <w:sz w:val="24"/>
        </w:rPr>
        <w:t>MSE = mean squared error</w:t>
      </w:r>
    </w:p>
    <w:p>
      <w:r>
        <w:rPr>
          <w:rFonts w:ascii="Times New Roman" w:hAnsi="Times New Roman"/>
          <w:sz w:val="24"/>
        </w:rPr>
        <w:t>n</w:t>
      </w:r>
    </w:p>
    <w:p>
      <w:r>
        <w:rPr>
          <w:rFonts w:ascii="Times New Roman" w:hAnsi="Times New Roman"/>
          <w:sz w:val="24"/>
        </w:rPr>
        <w:t>= number of data points</w:t>
      </w:r>
    </w:p>
    <w:p>
      <w:r>
        <w:rPr>
          <w:rFonts w:ascii="Times New Roman" w:hAnsi="Times New Roman"/>
          <w:sz w:val="24"/>
        </w:rPr>
        <w:t>Yi</w:t>
      </w:r>
    </w:p>
    <w:p>
      <w:r>
        <w:rPr>
          <w:rFonts w:ascii="Times New Roman" w:hAnsi="Times New Roman"/>
          <w:sz w:val="24"/>
        </w:rPr>
        <w:t>= observed values</w:t>
      </w:r>
    </w:p>
    <w:p>
      <w:r>
        <w:rPr>
          <w:rFonts w:ascii="Times New Roman" w:hAnsi="Times New Roman"/>
          <w:sz w:val="24"/>
        </w:rPr>
        <w:t>Yi</w:t>
      </w:r>
    </w:p>
    <w:p>
      <w:r>
        <w:rPr>
          <w:rFonts w:ascii="Times New Roman" w:hAnsi="Times New Roman"/>
          <w:sz w:val="24"/>
        </w:rPr>
        <w:t>= predicted values</w:t>
      </w:r>
    </w:p>
    <w:p>
      <w:r>
        <w:rPr>
          <w:rFonts w:ascii="Times New Roman" w:hAnsi="Times New Roman"/>
          <w:sz w:val="24"/>
        </w:rPr>
        <w:t>Advantages of MSE</w:t>
      </w:r>
    </w:p>
    <w:p>
      <w:r>
        <w:rPr>
          <w:rFonts w:ascii="Times New Roman" w:hAnsi="Times New Roman"/>
          <w:sz w:val="24"/>
        </w:rPr>
        <w:t>The graph of MSE is differentiable, so you can easily use it as a loss function.</w:t>
      </w:r>
    </w:p>
    <w:p>
      <w:r>
        <w:rPr>
          <w:rFonts w:ascii="Times New Roman" w:hAnsi="Times New Roman"/>
          <w:sz w:val="24"/>
        </w:rPr>
        <w:t>Disadvantages of MSE</w:t>
      </w:r>
    </w:p>
    <w:p>
      <w:r>
        <w:rPr>
          <w:rFonts w:ascii="Times New Roman" w:hAnsi="Times New Roman"/>
          <w:sz w:val="24"/>
        </w:rPr>
        <w:t>variable is in meter(m) then after calculating MSE the output we get is in meter squared.</w:t>
      </w:r>
    </w:p>
    <w:p>
      <w:r>
        <w:rPr>
          <w:rFonts w:ascii="Times New Roman" w:hAnsi="Times New Roman"/>
          <w:sz w:val="24"/>
        </w:rPr>
        <w:t>If you have outliers in the dataset then it penalizes the outliers most and the calculated MSE</w:t>
      </w:r>
    </w:p>
    <w:p>
      <w:r>
        <w:rPr>
          <w:rFonts w:ascii="Times New Roman" w:hAnsi="Times New Roman"/>
          <w:sz w:val="24"/>
        </w:rPr>
        <w:t>is bigger. So, in short, It is not Robust to outliers which were an advantage in MAE</w:t>
      </w:r>
    </w:p>
    <w:p>
      <w:r>
        <w:rPr>
          <w:rFonts w:ascii="Times New Roman" w:hAnsi="Times New Roman"/>
          <w:sz w:val="24"/>
        </w:rPr>
        <w:t>0.8</w:t>
      </w:r>
    </w:p>
    <w:p>
      <w:r>
        <w:rPr>
          <w:rFonts w:ascii="Times New Roman" w:hAnsi="Times New Roman"/>
          <w:sz w:val="24"/>
        </w:rPr>
        <w:t>Mear</w:t>
      </w:r>
    </w:p>
    <w:p>
      <w:r>
        <w:rPr>
          <w:rFonts w:ascii="Times New Roman" w:hAnsi="Times New Roman"/>
          <w:sz w:val="24"/>
        </w:rPr>
        <w:t>0.2</w:t>
      </w:r>
    </w:p>
    <w:p>
      <w:r>
        <w:rPr>
          <w:rFonts w:ascii="Times New Roman" w:hAnsi="Times New Roman"/>
          <w:sz w:val="24"/>
        </w:rPr>
        <w:t>0.0</w:t>
      </w:r>
    </w:p>
    <w:p>
      <w:r>
        <w:rPr>
          <w:rFonts w:ascii="Times New Roman" w:hAnsi="Times New Roman"/>
          <w:sz w:val="24"/>
        </w:rPr>
        <w:t>1.00.9</w:t>
      </w:r>
    </w:p>
    <w:p>
      <w:r>
        <w:rPr>
          <w:rFonts w:ascii="Times New Roman" w:hAnsi="Times New Roman"/>
          <w:sz w:val="24"/>
        </w:rPr>
        <w:t>Predicted Value</w:t>
      </w:r>
    </w:p>
    <w:p>
      <w:r>
        <w:rPr>
          <w:rFonts w:ascii="Times New Roman" w:hAnsi="Times New Roman"/>
          <w:sz w:val="24"/>
        </w:rPr>
        <w:t>--- Page 21 ---</w:t>
      </w:r>
    </w:p>
    <w:p>
      <w:r>
        <w:rPr>
          <w:rFonts w:ascii="Times New Roman" w:hAnsi="Times New Roman"/>
          <w:sz w:val="24"/>
        </w:rPr>
        <w:t>Root Mean Squared Error.</w:t>
      </w:r>
    </w:p>
    <w:p>
      <w:r>
        <w:rPr>
          <w:rFonts w:ascii="Times New Roman" w:hAnsi="Times New Roman"/>
          <w:sz w:val="24"/>
        </w:rPr>
        <w:t>&gt; The Root Mean Squared Error, or RMsE, is an extension of the mean squared error.</w:t>
      </w:r>
    </w:p>
    <w:p>
      <w:r>
        <w:rPr>
          <w:rFonts w:ascii="Times New Roman" w:hAnsi="Times New Roman"/>
          <w:sz w:val="24"/>
        </w:rPr>
        <w:t>&gt; Importantly, the square root of the error is calculated, which means that the units of.</w:t>
      </w:r>
    </w:p>
    <w:p>
      <w:r>
        <w:rPr>
          <w:rFonts w:ascii="Times New Roman" w:hAnsi="Times New Roman"/>
          <w:sz w:val="24"/>
        </w:rPr>
        <w:t>the RmsE are the same as the original units of the target value that is being</w:t>
      </w:r>
    </w:p>
    <w:p>
      <w:r>
        <w:rPr>
          <w:rFonts w:ascii="Times New Roman" w:hAnsi="Times New Roman"/>
          <w:sz w:val="24"/>
        </w:rPr>
        <w:t>predicted.</w:t>
      </w:r>
    </w:p>
    <w:p>
      <w:r>
        <w:rPr>
          <w:rFonts w:ascii="Times New Roman" w:hAnsi="Times New Roman"/>
          <w:sz w:val="24"/>
        </w:rPr>
        <w:t>&gt; For example, if your target variable has the units "dollars," then the RMSE error score</w:t>
      </w:r>
    </w:p>
    <w:p>
      <w:r>
        <w:rPr>
          <w:rFonts w:ascii="Times New Roman" w:hAnsi="Times New Roman"/>
          <w:sz w:val="24"/>
        </w:rPr>
        <w:t>will also have the unit "dollars" and not "squared dollars" like the MSE</w:t>
      </w:r>
    </w:p>
    <w:p>
      <w:r>
        <w:rPr>
          <w:rFonts w:ascii="Times New Roman" w:hAnsi="Times New Roman"/>
          <w:sz w:val="24"/>
        </w:rPr>
        <w:t>&gt; As such, it may be common to use MSE loss to train a regression predictive model,</w:t>
      </w:r>
    </w:p>
    <w:p>
      <w:r>
        <w:rPr>
          <w:rFonts w:ascii="Times New Roman" w:hAnsi="Times New Roman"/>
          <w:sz w:val="24"/>
        </w:rPr>
        <w:t>and to use RMSE to evaluate and report its performance.</w:t>
      </w:r>
    </w:p>
    <w:p>
      <w:r>
        <w:rPr>
          <w:rFonts w:ascii="Times New Roman" w:hAnsi="Times New Roman"/>
          <w:sz w:val="24"/>
        </w:rPr>
        <w:t>n</w:t>
      </w:r>
    </w:p>
    <w:p>
      <w:r>
        <w:rPr>
          <w:rFonts w:ascii="Times New Roman" w:hAnsi="Times New Roman"/>
          <w:b/>
          <w:sz w:val="24"/>
        </w:rPr>
        <w:t>RMSE</w:t>
      </w:r>
    </w:p>
    <w:p>
      <w:r>
        <w:rPr>
          <w:rFonts w:ascii="Times New Roman" w:hAnsi="Times New Roman"/>
          <w:sz w:val="24"/>
        </w:rPr>
        <w:t>n</w:t>
      </w:r>
    </w:p>
    <w:p>
      <w:r>
        <w:rPr>
          <w:rFonts w:ascii="Times New Roman" w:hAnsi="Times New Roman"/>
          <w:sz w:val="24"/>
        </w:rPr>
        <w:t>Advantages of RMSE</w:t>
      </w:r>
    </w:p>
    <w:p>
      <w:r>
        <w:rPr>
          <w:rFonts w:ascii="Times New Roman" w:hAnsi="Times New Roman"/>
          <w:sz w:val="24"/>
        </w:rPr>
        <w:t>The output value you get is in the same unit as the required output variable which makes</w:t>
      </w:r>
    </w:p>
    <w:p>
      <w:r>
        <w:rPr>
          <w:rFonts w:ascii="Times New Roman" w:hAnsi="Times New Roman"/>
          <w:sz w:val="24"/>
        </w:rPr>
        <w:t>interpretation of loss easy..</w:t>
      </w:r>
    </w:p>
    <w:p>
      <w:r>
        <w:rPr>
          <w:rFonts w:ascii="Times New Roman" w:hAnsi="Times New Roman"/>
          <w:sz w:val="24"/>
        </w:rPr>
        <w:t>Disadvantages of RMSE</w:t>
      </w:r>
    </w:p>
    <w:p>
      <w:r>
        <w:rPr>
          <w:rFonts w:ascii="Times New Roman" w:hAnsi="Times New Roman"/>
          <w:sz w:val="24"/>
        </w:rPr>
        <w:t>It is not that robust to outliers as compared to MAE.</w:t>
      </w:r>
    </w:p>
    <w:p>
      <w:r>
        <w:rPr>
          <w:rFonts w:ascii="Times New Roman" w:hAnsi="Times New Roman"/>
          <w:sz w:val="24"/>
        </w:rPr>
        <w:t>For performing RMsE we have to use the NumPy square root function over MSE.</w:t>
      </w:r>
    </w:p>
    <w:p>
      <w:r>
        <w:rPr>
          <w:rFonts w:ascii="Times New Roman" w:hAnsi="Times New Roman"/>
          <w:sz w:val="24"/>
        </w:rPr>
        <w:t>Mean Absolute Error.</w:t>
      </w:r>
    </w:p>
    <w:p>
      <w:r>
        <w:rPr>
          <w:rFonts w:ascii="Times New Roman" w:hAnsi="Times New Roman"/>
          <w:sz w:val="24"/>
        </w:rPr>
        <w:t>&gt; Mean Absolute Error, or MAE, is a popular metric because, like RMSE, the units of.</w:t>
      </w:r>
    </w:p>
    <w:p>
      <w:r>
        <w:rPr>
          <w:rFonts w:ascii="Times New Roman" w:hAnsi="Times New Roman"/>
          <w:sz w:val="24"/>
        </w:rPr>
        <w:t>the error score match the units of the target value that is being predicted.</w:t>
      </w:r>
    </w:p>
    <w:p>
      <w:r>
        <w:rPr>
          <w:rFonts w:ascii="Times New Roman" w:hAnsi="Times New Roman"/>
          <w:sz w:val="24"/>
        </w:rPr>
        <w:t>&gt; Unlike the RMSE, the changes in MAE are linear and therefore intuitive.</w:t>
      </w:r>
    </w:p>
    <w:p>
      <w:r>
        <w:rPr>
          <w:rFonts w:ascii="Times New Roman" w:hAnsi="Times New Roman"/>
          <w:sz w:val="24"/>
        </w:rPr>
        <w:t>As its name suggests, the MAE score is calculated as the average of the absolute</w:t>
      </w:r>
    </w:p>
    <w:p>
      <w:r>
        <w:rPr>
          <w:rFonts w:ascii="Times New Roman" w:hAnsi="Times New Roman"/>
          <w:sz w:val="24"/>
        </w:rPr>
        <w:t>error values. Absolute or abs() is a mathematical function that simply makes a</w:t>
      </w:r>
    </w:p>
    <w:p>
      <w:r>
        <w:rPr>
          <w:rFonts w:ascii="Times New Roman" w:hAnsi="Times New Roman"/>
          <w:sz w:val="24"/>
        </w:rPr>
        <w:t>number positive</w:t>
      </w:r>
    </w:p>
    <w:p>
      <w:r>
        <w:rPr>
          <w:rFonts w:ascii="Times New Roman" w:hAnsi="Times New Roman"/>
          <w:sz w:val="24"/>
        </w:rPr>
        <w:t>&gt; Therefore, the difference between an actual and predicted value may be positive or.</w:t>
      </w:r>
    </w:p>
    <w:p>
      <w:r>
        <w:rPr>
          <w:rFonts w:ascii="Times New Roman" w:hAnsi="Times New Roman"/>
          <w:sz w:val="24"/>
        </w:rPr>
        <w:t>negative and is forced to be positive when calculating the MAE..</w:t>
      </w:r>
    </w:p>
    <w:p>
      <w:r>
        <w:rPr>
          <w:rFonts w:ascii="Times New Roman" w:hAnsi="Times New Roman"/>
          <w:sz w:val="24"/>
        </w:rPr>
        <w:t>Advantages of MAE</w:t>
      </w:r>
    </w:p>
    <w:p>
      <w:r>
        <w:rPr>
          <w:rFonts w:ascii="Times New Roman" w:hAnsi="Times New Roman"/>
          <w:sz w:val="24"/>
        </w:rPr>
        <w:t>The MAE you get is in the same unit as the output variable..</w:t>
      </w:r>
    </w:p>
    <w:p>
      <w:r>
        <w:rPr>
          <w:rFonts w:ascii="Times New Roman" w:hAnsi="Times New Roman"/>
          <w:sz w:val="24"/>
        </w:rPr>
        <w:t>It is most Robust to outliers.</w:t>
      </w:r>
    </w:p>
    <w:p>
      <w:r>
        <w:rPr>
          <w:rFonts w:ascii="Times New Roman" w:hAnsi="Times New Roman"/>
          <w:sz w:val="24"/>
        </w:rPr>
        <w:t>--- Page 22 ---</w:t>
      </w:r>
    </w:p>
    <w:p>
      <w:r>
        <w:rPr>
          <w:rFonts w:ascii="Times New Roman" w:hAnsi="Times New Roman"/>
          <w:sz w:val="24"/>
        </w:rPr>
        <w:t>Disadvantages of MAE</w:t>
      </w:r>
    </w:p>
    <w:p>
      <w:r>
        <w:rPr>
          <w:rFonts w:ascii="Times New Roman" w:hAnsi="Times New Roman"/>
          <w:sz w:val="24"/>
        </w:rPr>
        <w:t>The graph of MAE is not differentiable so we have to apply various optimizers like Gradient</w:t>
      </w:r>
    </w:p>
    <w:p>
      <w:r>
        <w:rPr>
          <w:rFonts w:ascii="Times New Roman" w:hAnsi="Times New Roman"/>
          <w:sz w:val="24"/>
        </w:rPr>
        <w:t>descent which can be differentiable</w:t>
      </w:r>
    </w:p>
    <w:p>
      <w:r>
        <w:rPr>
          <w:rFonts w:ascii="Times New Roman" w:hAnsi="Times New Roman"/>
          <w:sz w:val="24"/>
        </w:rPr>
        <w:t>Divide by the total</w:t>
      </w:r>
    </w:p>
    <w:p>
      <w:r>
        <w:rPr>
          <w:rFonts w:ascii="Times New Roman" w:hAnsi="Times New Roman"/>
          <w:sz w:val="24"/>
        </w:rPr>
        <w:t>number of data points</w:t>
      </w:r>
    </w:p>
    <w:p>
      <w:r>
        <w:rPr>
          <w:rFonts w:ascii="Times New Roman" w:hAnsi="Times New Roman"/>
          <w:sz w:val="24"/>
        </w:rPr>
        <w:t>Predicted output value</w:t>
      </w:r>
    </w:p>
    <w:p>
      <w:r>
        <w:rPr>
          <w:rFonts w:ascii="Times New Roman" w:hAnsi="Times New Roman"/>
          <w:sz w:val="24"/>
        </w:rPr>
        <w:t>Actual output value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b/>
          <w:sz w:val="24"/>
        </w:rPr>
        <w:t>MAE</w:t>
      </w:r>
    </w:p>
    <w:p>
      <w:r>
        <w:rPr>
          <w:rFonts w:ascii="Times New Roman" w:hAnsi="Times New Roman"/>
          <w:sz w:val="24"/>
        </w:rPr>
        <w:t>y</w:t>
      </w:r>
    </w:p>
    <w:p>
      <w:r>
        <w:rPr>
          <w:rFonts w:ascii="Times New Roman" w:hAnsi="Times New Roman"/>
          <w:b/>
          <w:sz w:val="24"/>
        </w:rPr>
        <w:t>V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The absolute value of the</w:t>
      </w:r>
    </w:p>
    <w:p>
      <w:r>
        <w:rPr>
          <w:rFonts w:ascii="Times New Roman" w:hAnsi="Times New Roman"/>
          <w:sz w:val="24"/>
        </w:rPr>
        <w:t>residual</w:t>
      </w:r>
    </w:p>
    <w:p>
      <w:r>
        <w:rPr>
          <w:rFonts w:ascii="Times New Roman" w:hAnsi="Times New Roman"/>
          <w:sz w:val="24"/>
        </w:rPr>
        <w:t>Metrics for Classification</w:t>
      </w:r>
    </w:p>
    <w:p>
      <w:r>
        <w:rPr>
          <w:rFonts w:ascii="Times New Roman" w:hAnsi="Times New Roman"/>
          <w:sz w:val="24"/>
        </w:rPr>
        <w:t>Classification is about predicting the class labels given in input data. A very common</w:t>
      </w:r>
    </w:p>
    <w:p>
      <w:r>
        <w:rPr>
          <w:rFonts w:ascii="Times New Roman" w:hAnsi="Times New Roman"/>
          <w:sz w:val="24"/>
        </w:rPr>
        <w:t>example of binary classification is spam detection, where the input data could include the</w:t>
      </w:r>
    </w:p>
    <w:p>
      <w:r>
        <w:rPr>
          <w:rFonts w:ascii="Times New Roman" w:hAnsi="Times New Roman"/>
          <w:sz w:val="24"/>
        </w:rPr>
        <w:t>email text and metadata (sender, sending time), and the output label is either "spam" or "not</w:t>
      </w:r>
    </w:p>
    <w:p>
      <w:r>
        <w:rPr>
          <w:rFonts w:ascii="Times New Roman" w:hAnsi="Times New Roman"/>
          <w:sz w:val="24"/>
        </w:rPr>
        <w:t>"negative," or "class 1" and "class O."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b/>
          <w:sz w:val="24"/>
        </w:rPr>
        <w:t>SPAM</w:t>
      </w:r>
    </w:p>
    <w:p>
      <w:r>
        <w:rPr>
          <w:rFonts w:ascii="Times New Roman" w:hAnsi="Times New Roman"/>
          <w:b/>
          <w:sz w:val="24"/>
        </w:rPr>
        <w:t>SPAM</w:t>
      </w:r>
    </w:p>
    <w:p>
      <w:r>
        <w:rPr>
          <w:rFonts w:ascii="Times New Roman" w:hAnsi="Times New Roman"/>
          <w:sz w:val="24"/>
        </w:rPr>
        <w:t>There are many ways for measuring classification performance. Accuracy, confusion matrix,</w:t>
      </w:r>
    </w:p>
    <w:p>
      <w:r>
        <w:rPr>
          <w:rFonts w:ascii="Times New Roman" w:hAnsi="Times New Roman"/>
          <w:sz w:val="24"/>
        </w:rPr>
        <w:t>Iog-loss, and AUC-ROC are some of the most popular metrics. Precision-recall is a widely</w:t>
      </w:r>
    </w:p>
    <w:p>
      <w:r>
        <w:rPr>
          <w:rFonts w:ascii="Times New Roman" w:hAnsi="Times New Roman"/>
          <w:sz w:val="24"/>
        </w:rPr>
        <w:t>used metric for classification problems.</w:t>
      </w:r>
    </w:p>
    <w:p>
      <w:r>
        <w:rPr>
          <w:rFonts w:ascii="Times New Roman" w:hAnsi="Times New Roman"/>
          <w:sz w:val="24"/>
        </w:rPr>
        <w:t>--- Page 23 ---</w:t>
      </w:r>
    </w:p>
    <w:p>
      <w:r>
        <w:rPr>
          <w:rFonts w:ascii="Times New Roman" w:hAnsi="Times New Roman"/>
          <w:sz w:val="24"/>
        </w:rPr>
        <w:t>Confusion Matrix</w:t>
      </w:r>
    </w:p>
    <w:p>
      <w:r>
        <w:rPr>
          <w:rFonts w:ascii="Times New Roman" w:hAnsi="Times New Roman"/>
          <w:sz w:val="24"/>
        </w:rPr>
        <w:t>Confusion Matrix is a performance measurement for the machine learning classification.</w:t>
      </w:r>
    </w:p>
    <w:p>
      <w:r>
        <w:rPr>
          <w:rFonts w:ascii="Times New Roman" w:hAnsi="Times New Roman"/>
          <w:sz w:val="24"/>
        </w:rPr>
        <w:t>problems where the output can be two or more classes. It is a table with combinations of.</w:t>
      </w:r>
    </w:p>
    <w:p>
      <w:r>
        <w:rPr>
          <w:rFonts w:ascii="Times New Roman" w:hAnsi="Times New Roman"/>
          <w:sz w:val="24"/>
        </w:rPr>
        <w:t>predicted and actual values.</w:t>
      </w:r>
    </w:p>
    <w:p>
      <w:r>
        <w:rPr>
          <w:rFonts w:ascii="Times New Roman" w:hAnsi="Times New Roman"/>
          <w:sz w:val="24"/>
        </w:rPr>
        <w:t>"A confusion matrix is defined as the table that is often used to describe the performance of.</w:t>
      </w:r>
    </w:p>
    <w:p>
      <w:r>
        <w:rPr>
          <w:rFonts w:ascii="Times New Roman" w:hAnsi="Times New Roman"/>
          <w:sz w:val="24"/>
        </w:rPr>
        <w:t>a classification model on a set of the test data for which the true values are known.'</w:t>
      </w:r>
    </w:p>
    <w:p>
      <w:r>
        <w:rPr>
          <w:rFonts w:ascii="Times New Roman" w:hAnsi="Times New Roman"/>
          <w:sz w:val="24"/>
        </w:rPr>
        <w:t>Predicted</w:t>
      </w:r>
    </w:p>
    <w:p>
      <w:r>
        <w:rPr>
          <w:rFonts w:ascii="Times New Roman" w:hAnsi="Times New Roman"/>
          <w:sz w:val="24"/>
        </w:rPr>
        <w:t>Negative (N)</w:t>
      </w:r>
    </w:p>
    <w:p>
      <w:r>
        <w:rPr>
          <w:rFonts w:ascii="Times New Roman" w:hAnsi="Times New Roman"/>
          <w:sz w:val="24"/>
        </w:rPr>
        <w:t>Positive P)</w:t>
      </w:r>
    </w:p>
    <w:p>
      <w:r>
        <w:rPr>
          <w:rFonts w:ascii="Times New Roman" w:hAnsi="Times New Roman"/>
          <w:sz w:val="24"/>
        </w:rPr>
        <w:t>+</w:t>
      </w:r>
    </w:p>
    <w:p>
      <w:r>
        <w:rPr>
          <w:rFonts w:ascii="Times New Roman" w:hAnsi="Times New Roman"/>
          <w:sz w:val="24"/>
        </w:rPr>
        <w:t>Negative</w:t>
      </w:r>
    </w:p>
    <w:p>
      <w:r>
        <w:rPr>
          <w:rFonts w:ascii="Times New Roman" w:hAnsi="Times New Roman"/>
          <w:sz w:val="24"/>
        </w:rPr>
        <w:t>False Positives (FP)</w:t>
      </w:r>
    </w:p>
    <w:p>
      <w:r>
        <w:rPr>
          <w:rFonts w:ascii="Times New Roman" w:hAnsi="Times New Roman"/>
          <w:sz w:val="24"/>
        </w:rPr>
        <w:t>True Negatives (TN)</w:t>
      </w:r>
    </w:p>
    <w:p>
      <w:r>
        <w:rPr>
          <w:rFonts w:ascii="Times New Roman" w:hAnsi="Times New Roman"/>
          <w:sz w:val="24"/>
        </w:rPr>
        <w:t>Type l error</w:t>
      </w:r>
    </w:p>
    <w:p>
      <w:r>
        <w:rPr>
          <w:rFonts w:ascii="Times New Roman" w:hAnsi="Times New Roman"/>
          <w:sz w:val="24"/>
        </w:rPr>
        <w:t>Actual</w:t>
      </w:r>
    </w:p>
    <w:p>
      <w:r>
        <w:rPr>
          <w:rFonts w:ascii="Times New Roman" w:hAnsi="Times New Roman"/>
          <w:sz w:val="24"/>
        </w:rPr>
        <w:t>Positive</w:t>
      </w:r>
    </w:p>
    <w:p>
      <w:r>
        <w:rPr>
          <w:rFonts w:ascii="Times New Roman" w:hAnsi="Times New Roman"/>
          <w:sz w:val="24"/>
        </w:rPr>
        <w:t>False Negatives (FN)</w:t>
      </w:r>
    </w:p>
    <w:p>
      <w:r>
        <w:rPr>
          <w:rFonts w:ascii="Times New Roman" w:hAnsi="Times New Roman"/>
          <w:sz w:val="24"/>
        </w:rPr>
        <w:t>True Positives (TP)</w:t>
      </w:r>
    </w:p>
    <w:p>
      <w:r>
        <w:rPr>
          <w:rFonts w:ascii="Times New Roman" w:hAnsi="Times New Roman"/>
          <w:sz w:val="24"/>
        </w:rPr>
        <w:t>Type ll error</w:t>
      </w:r>
    </w:p>
    <w:p>
      <w:r>
        <w:rPr>
          <w:rFonts w:ascii="Times New Roman" w:hAnsi="Times New Roman"/>
          <w:sz w:val="24"/>
        </w:rPr>
        <w:t>It is extremely useful for measuring the Recall, Precision, Accuracy, and</w:t>
      </w:r>
    </w:p>
    <w:p>
      <w:r>
        <w:rPr>
          <w:rFonts w:ascii="Times New Roman" w:hAnsi="Times New Roman"/>
          <w:sz w:val="24"/>
        </w:rPr>
        <w:t>AUc-ROC curves.</w:t>
      </w:r>
    </w:p>
    <w:p>
      <w:r>
        <w:rPr>
          <w:rFonts w:ascii="Times New Roman" w:hAnsi="Times New Roman"/>
          <w:sz w:val="24"/>
        </w:rPr>
        <w:t>Let's try to understand TP, FP, FN, TN with an example of pregnancy analogy..</w:t>
      </w:r>
    </w:p>
    <w:p>
      <w:r>
        <w:rPr>
          <w:rFonts w:ascii="Times New Roman" w:hAnsi="Times New Roman"/>
          <w:b/>
          <w:sz w:val="24"/>
        </w:rPr>
        <w:t>F=0</w:t>
      </w:r>
    </w:p>
    <w:p>
      <w:r>
        <w:rPr>
          <w:rFonts w:ascii="Times New Roman" w:hAnsi="Times New Roman"/>
          <w:b/>
          <w:sz w:val="24"/>
        </w:rPr>
        <w:t>Y=1</w:t>
      </w:r>
    </w:p>
    <w:p>
      <w:r>
        <w:rPr>
          <w:rFonts w:ascii="Times New Roman" w:hAnsi="Times New Roman"/>
          <w:b/>
          <w:sz w:val="24"/>
        </w:rPr>
        <w:t>NEGATIVE</w:t>
      </w:r>
    </w:p>
    <w:p>
      <w:r>
        <w:rPr>
          <w:rFonts w:ascii="Times New Roman" w:hAnsi="Times New Roman"/>
          <w:b/>
          <w:sz w:val="24"/>
        </w:rPr>
        <w:t>POSITIVE</w:t>
      </w:r>
    </w:p>
    <w:p>
      <w:r>
        <w:rPr>
          <w:rFonts w:ascii="Times New Roman" w:hAnsi="Times New Roman"/>
          <w:b/>
          <w:sz w:val="24"/>
        </w:rPr>
        <w:t>TRUE NEGATIV</w:t>
      </w:r>
    </w:p>
    <w:p>
      <w:r>
        <w:rPr>
          <w:rFonts w:ascii="Times New Roman" w:hAnsi="Times New Roman"/>
          <w:b/>
          <w:sz w:val="24"/>
        </w:rPr>
        <w:t>ALS</w:t>
      </w:r>
    </w:p>
    <w:p>
      <w:r>
        <w:rPr>
          <w:rFonts w:ascii="Times New Roman" w:hAnsi="Times New Roman"/>
          <w:b/>
          <w:sz w:val="24"/>
        </w:rPr>
        <w:t>POSITIV</w:t>
      </w:r>
    </w:p>
    <w:p>
      <w:r>
        <w:rPr>
          <w:rFonts w:ascii="Times New Roman" w:hAnsi="Times New Roman"/>
          <w:b/>
          <w:sz w:val="24"/>
        </w:rPr>
        <w:t>Y=0</w:t>
      </w:r>
    </w:p>
    <w:p>
      <w:r>
        <w:rPr>
          <w:rFonts w:ascii="Times New Roman" w:hAnsi="Times New Roman"/>
          <w:b/>
          <w:sz w:val="24"/>
        </w:rPr>
        <w:t>NOT PREGNANT</w:t>
      </w:r>
    </w:p>
    <w:p>
      <w:r>
        <w:rPr>
          <w:rFonts w:ascii="Times New Roman" w:hAnsi="Times New Roman"/>
          <w:sz w:val="24"/>
        </w:rPr>
        <w:t>You're pregnar</w:t>
      </w:r>
    </w:p>
    <w:p>
      <w:r>
        <w:rPr>
          <w:rFonts w:ascii="Times New Roman" w:hAnsi="Times New Roman"/>
          <w:sz w:val="24"/>
        </w:rPr>
        <w:t>You're not pregnant</w:t>
      </w:r>
    </w:p>
    <w:p>
      <w:r>
        <w:rPr>
          <w:rFonts w:ascii="Times New Roman" w:hAnsi="Times New Roman"/>
          <w:b/>
          <w:sz w:val="24"/>
        </w:rPr>
        <w:t>FALSE NEGATIVE</w:t>
      </w:r>
    </w:p>
    <w:p>
      <w:r>
        <w:rPr>
          <w:rFonts w:ascii="Times New Roman" w:hAnsi="Times New Roman"/>
          <w:b/>
          <w:sz w:val="24"/>
        </w:rPr>
        <w:t>TRUE POSITIVE</w:t>
      </w:r>
    </w:p>
    <w:p>
      <w:r>
        <w:rPr>
          <w:rFonts w:ascii="Times New Roman" w:hAnsi="Times New Roman"/>
          <w:b/>
          <w:sz w:val="24"/>
        </w:rPr>
        <w:t>Y=1</w:t>
      </w:r>
    </w:p>
    <w:p>
      <w:r>
        <w:rPr>
          <w:rFonts w:ascii="Times New Roman" w:hAnsi="Times New Roman"/>
          <w:b/>
          <w:sz w:val="24"/>
        </w:rPr>
        <w:t>PREGNANT</w:t>
      </w:r>
    </w:p>
    <w:p>
      <w:r>
        <w:rPr>
          <w:rFonts w:ascii="Times New Roman" w:hAnsi="Times New Roman"/>
          <w:sz w:val="24"/>
        </w:rPr>
        <w:t>You're not pregnan</w:t>
      </w:r>
    </w:p>
    <w:p>
      <w:r>
        <w:rPr>
          <w:rFonts w:ascii="Times New Roman" w:hAnsi="Times New Roman"/>
          <w:sz w:val="24"/>
        </w:rPr>
        <w:t>You're pregnan</w:t>
      </w:r>
    </w:p>
    <w:p>
      <w:r>
        <w:rPr>
          <w:rFonts w:ascii="Times New Roman" w:hAnsi="Times New Roman"/>
          <w:sz w:val="24"/>
        </w:rPr>
        <w:t>--- Page 24 ---</w:t>
      </w:r>
    </w:p>
    <w:p>
      <w:r>
        <w:rPr>
          <w:rFonts w:ascii="Times New Roman" w:hAnsi="Times New Roman"/>
          <w:sz w:val="24"/>
        </w:rPr>
        <w:t>&gt; True Positive: We predicted positive and it's true. In the image, we predicted that a</w:t>
      </w:r>
    </w:p>
    <w:p>
      <w:r>
        <w:rPr>
          <w:rFonts w:ascii="Times New Roman" w:hAnsi="Times New Roman"/>
          <w:sz w:val="24"/>
        </w:rPr>
        <w:t>woman is pregnant and she actually is.</w:t>
      </w:r>
    </w:p>
    <w:p>
      <w:r>
        <w:rPr>
          <w:rFonts w:ascii="Times New Roman" w:hAnsi="Times New Roman"/>
          <w:sz w:val="24"/>
        </w:rPr>
        <w:t>&gt; True Negative: We predicted negative and it's true. In the image, we predicted that a</w:t>
      </w:r>
    </w:p>
    <w:p>
      <w:r>
        <w:rPr>
          <w:rFonts w:ascii="Times New Roman" w:hAnsi="Times New Roman"/>
          <w:sz w:val="24"/>
        </w:rPr>
        <w:t>man is not pregnant and he actually is not.</w:t>
      </w:r>
    </w:p>
    <w:p>
      <w:r>
        <w:rPr>
          <w:rFonts w:ascii="Times New Roman" w:hAnsi="Times New Roman"/>
          <w:sz w:val="24"/>
        </w:rPr>
        <w:t>False Positive (Type 1 Error): We predicted positive and it's false. In the image, we</w:t>
      </w:r>
    </w:p>
    <w:p>
      <w:r>
        <w:rPr>
          <w:rFonts w:ascii="Times New Roman" w:hAnsi="Times New Roman"/>
          <w:sz w:val="24"/>
        </w:rPr>
        <w:t>predicted that a man is pregnant but he actually is not.</w:t>
      </w:r>
    </w:p>
    <w:p>
      <w:r>
        <w:rPr>
          <w:rFonts w:ascii="Times New Roman" w:hAnsi="Times New Roman"/>
          <w:sz w:val="24"/>
        </w:rPr>
        <w:t>&gt; False Negative (Type 2 Error): We predicted negative and it's false. In the image,.</w:t>
      </w:r>
    </w:p>
    <w:p>
      <w:r>
        <w:rPr>
          <w:rFonts w:ascii="Times New Roman" w:hAnsi="Times New Roman"/>
          <w:sz w:val="24"/>
        </w:rPr>
        <w:t>we predicted that a woman is not pregnant but she actually is.</w:t>
      </w:r>
    </w:p>
    <w:p>
      <w:r>
        <w:rPr>
          <w:rFonts w:ascii="Times New Roman" w:hAnsi="Times New Roman"/>
          <w:sz w:val="24"/>
        </w:rPr>
        <w:t>Accuracy</w:t>
      </w:r>
    </w:p>
    <w:p>
      <w:r>
        <w:rPr>
          <w:rFonts w:ascii="Times New Roman" w:hAnsi="Times New Roman"/>
          <w:sz w:val="24"/>
        </w:rPr>
        <w:t>Accuracy simply measures how often the classifier correctly predicts. We can define</w:t>
      </w:r>
    </w:p>
    <w:p>
      <w:r>
        <w:rPr>
          <w:rFonts w:ascii="Times New Roman" w:hAnsi="Times New Roman"/>
          <w:sz w:val="24"/>
        </w:rPr>
        <w:t>accuracy as the ratio of the number of correct predictions and the total number of</w:t>
      </w:r>
    </w:p>
    <w:p>
      <w:r>
        <w:rPr>
          <w:rFonts w:ascii="Times New Roman" w:hAnsi="Times New Roman"/>
          <w:sz w:val="24"/>
        </w:rPr>
        <w:t>predictions.</w:t>
      </w:r>
    </w:p>
    <w:p>
      <w:r>
        <w:rPr>
          <w:rFonts w:ascii="Times New Roman" w:hAnsi="Times New Roman"/>
          <w:b/>
          <w:sz w:val="24"/>
        </w:rPr>
        <w:t>TP+TN</w:t>
      </w:r>
    </w:p>
    <w:p>
      <w:r>
        <w:rPr>
          <w:rFonts w:ascii="Times New Roman" w:hAnsi="Times New Roman"/>
          <w:sz w:val="24"/>
        </w:rPr>
        <w:t>Accuracy=</w:t>
      </w:r>
    </w:p>
    <w:p>
      <w:r>
        <w:rPr>
          <w:rFonts w:ascii="Times New Roman" w:hAnsi="Times New Roman"/>
          <w:b/>
          <w:sz w:val="24"/>
        </w:rPr>
        <w:t>TP+TN+FP+EN</w:t>
      </w:r>
    </w:p>
    <w:p>
      <w:r>
        <w:rPr>
          <w:rFonts w:ascii="Times New Roman" w:hAnsi="Times New Roman"/>
          <w:sz w:val="24"/>
        </w:rPr>
        <w:t>When any model gives an accuracy rate of 99%, you might think that model is performing</w:t>
      </w:r>
    </w:p>
    <w:p>
      <w:r>
        <w:rPr>
          <w:rFonts w:ascii="Times New Roman" w:hAnsi="Times New Roman"/>
          <w:sz w:val="24"/>
        </w:rPr>
        <w:t>very well but this is not always true and can be misleading in some situations..</w:t>
      </w:r>
    </w:p>
    <w:p>
      <w:r>
        <w:rPr>
          <w:rFonts w:ascii="Times New Roman" w:hAnsi="Times New Roman"/>
          <w:sz w:val="24"/>
        </w:rPr>
        <w:t>We discussed Accuracy, now let's discuss some other metrics of the confusion matrix</w:t>
      </w:r>
    </w:p>
    <w:p>
      <w:r>
        <w:rPr>
          <w:rFonts w:ascii="Times New Roman" w:hAnsi="Times New Roman"/>
          <w:sz w:val="24"/>
        </w:rPr>
        <w:t>Precision</w:t>
      </w:r>
    </w:p>
    <w:p>
      <w:r>
        <w:rPr>
          <w:rFonts w:ascii="Times New Roman" w:hAnsi="Times New Roman"/>
          <w:sz w:val="24"/>
        </w:rPr>
        <w:t>&gt; Precision explains how many of the correctly predicted cases actually turned out to</w:t>
      </w:r>
    </w:p>
    <w:p>
      <w:r>
        <w:rPr>
          <w:rFonts w:ascii="Times New Roman" w:hAnsi="Times New Roman"/>
          <w:sz w:val="24"/>
        </w:rPr>
        <w:t>be positive.</w:t>
      </w:r>
    </w:p>
    <w:p>
      <w:r>
        <w:rPr>
          <w:rFonts w:ascii="Times New Roman" w:hAnsi="Times New Roman"/>
          <w:sz w:val="24"/>
        </w:rPr>
        <w:t>&gt; Precision is useful in the cases where False Positive is a higher concern than False</w:t>
      </w:r>
    </w:p>
    <w:p>
      <w:r>
        <w:rPr>
          <w:rFonts w:ascii="Times New Roman" w:hAnsi="Times New Roman"/>
          <w:sz w:val="24"/>
        </w:rPr>
        <w:t>Negatives.</w:t>
      </w:r>
    </w:p>
    <w:p>
      <w:r>
        <w:rPr>
          <w:rFonts w:ascii="Times New Roman" w:hAnsi="Times New Roman"/>
          <w:sz w:val="24"/>
        </w:rPr>
        <w:t>&gt; The importance of Precision is in music or video recommendation systems,</w:t>
      </w:r>
    </w:p>
    <w:p>
      <w:r>
        <w:rPr>
          <w:rFonts w:ascii="Times New Roman" w:hAnsi="Times New Roman"/>
          <w:sz w:val="24"/>
        </w:rPr>
        <w:t>e-commerce websites, etc. where wrong results could lead to customer churn and</w:t>
      </w:r>
    </w:p>
    <w:p>
      <w:r>
        <w:rPr>
          <w:rFonts w:ascii="Times New Roman" w:hAnsi="Times New Roman"/>
          <w:sz w:val="24"/>
        </w:rPr>
        <w:t>this could be harmful to the business.</w:t>
      </w:r>
    </w:p>
    <w:p>
      <w:r>
        <w:rPr>
          <w:rFonts w:ascii="Times New Roman" w:hAnsi="Times New Roman"/>
          <w:sz w:val="24"/>
        </w:rPr>
        <w:t>&gt; Precision for a label is defined as the number of true positives divided by the number</w:t>
      </w:r>
    </w:p>
    <w:p>
      <w:r>
        <w:rPr>
          <w:rFonts w:ascii="Times New Roman" w:hAnsi="Times New Roman"/>
          <w:sz w:val="24"/>
        </w:rPr>
        <w:t>of predicted positives..</w:t>
      </w:r>
    </w:p>
    <w:p>
      <w:r>
        <w:rPr>
          <w:rFonts w:ascii="Times New Roman" w:hAnsi="Times New Roman"/>
          <w:sz w:val="24"/>
        </w:rPr>
        <w:t>TruePositive</w:t>
      </w:r>
    </w:p>
    <w:p>
      <w:r>
        <w:rPr>
          <w:rFonts w:ascii="Times New Roman" w:hAnsi="Times New Roman"/>
          <w:sz w:val="24"/>
        </w:rPr>
        <w:t>Precision=</w:t>
      </w:r>
    </w:p>
    <w:p>
      <w:r>
        <w:rPr>
          <w:rFonts w:ascii="Times New Roman" w:hAnsi="Times New Roman"/>
          <w:sz w:val="24"/>
        </w:rPr>
        <w:t>TruePositive+ FalsePositive</w:t>
      </w:r>
    </w:p>
    <w:p>
      <w:r>
        <w:rPr>
          <w:rFonts w:ascii="Times New Roman" w:hAnsi="Times New Roman"/>
          <w:sz w:val="24"/>
        </w:rPr>
        <w:t>--- Page 25 ---</w:t>
      </w:r>
    </w:p>
    <w:p>
      <w:r>
        <w:rPr>
          <w:rFonts w:ascii="Times New Roman" w:hAnsi="Times New Roman"/>
          <w:sz w:val="24"/>
        </w:rPr>
        <w:t>Recall (Sensitivity)</w:t>
      </w:r>
    </w:p>
    <w:p>
      <w:r>
        <w:rPr>
          <w:rFonts w:ascii="Times New Roman" w:hAnsi="Times New Roman"/>
          <w:sz w:val="24"/>
        </w:rPr>
        <w:t>Recall explains how many of the actual positive cases we were not able to predict</w:t>
      </w:r>
    </w:p>
    <w:p>
      <w:r>
        <w:rPr>
          <w:rFonts w:ascii="Times New Roman" w:hAnsi="Times New Roman"/>
          <w:sz w:val="24"/>
        </w:rPr>
        <w:t>correctly with our model..</w:t>
      </w:r>
    </w:p>
    <w:p>
      <w:r>
        <w:rPr>
          <w:rFonts w:ascii="Times New Roman" w:hAnsi="Times New Roman"/>
          <w:sz w:val="24"/>
        </w:rPr>
        <w:t>It is a useful metric in cases where False Negative is of higher concern than False</w:t>
      </w:r>
    </w:p>
    <w:p>
      <w:r>
        <w:rPr>
          <w:rFonts w:ascii="Times New Roman" w:hAnsi="Times New Roman"/>
          <w:sz w:val="24"/>
        </w:rPr>
        <w:t>Positive.</w:t>
      </w:r>
    </w:p>
    <w:p>
      <w:r>
        <w:rPr>
          <w:rFonts w:ascii="Times New Roman" w:hAnsi="Times New Roman"/>
          <w:sz w:val="24"/>
        </w:rPr>
        <w:t>&gt; It is important in medical cases where it doesn't matter whether we raise a false</w:t>
      </w:r>
    </w:p>
    <w:p>
      <w:r>
        <w:rPr>
          <w:rFonts w:ascii="Times New Roman" w:hAnsi="Times New Roman"/>
          <w:sz w:val="24"/>
        </w:rPr>
        <w:t>alarm but the actual positive cases should not go undetected!</w:t>
      </w:r>
    </w:p>
    <w:p>
      <w:r>
        <w:rPr>
          <w:rFonts w:ascii="Times New Roman" w:hAnsi="Times New Roman"/>
          <w:sz w:val="24"/>
        </w:rPr>
        <w:t>Recall for a label is defined as the number of true positives divided by the total</w:t>
      </w:r>
    </w:p>
    <w:p>
      <w:r>
        <w:rPr>
          <w:rFonts w:ascii="Times New Roman" w:hAnsi="Times New Roman"/>
          <w:sz w:val="24"/>
        </w:rPr>
        <w:t>number of actual positives.</w:t>
      </w:r>
    </w:p>
    <w:p>
      <w:r>
        <w:rPr>
          <w:rFonts w:ascii="Times New Roman" w:hAnsi="Times New Roman"/>
          <w:sz w:val="24"/>
        </w:rPr>
        <w:t>TruePositive</w:t>
      </w:r>
    </w:p>
    <w:p>
      <w:r>
        <w:rPr>
          <w:rFonts w:ascii="Times New Roman" w:hAnsi="Times New Roman"/>
          <w:sz w:val="24"/>
        </w:rPr>
        <w:t>Recall=</w:t>
      </w:r>
    </w:p>
    <w:p>
      <w:r>
        <w:rPr>
          <w:rFonts w:ascii="Times New Roman" w:hAnsi="Times New Roman"/>
          <w:sz w:val="24"/>
        </w:rPr>
        <w:t>TruePositive+FalseNegative</w:t>
      </w:r>
    </w:p>
    <w:p>
      <w:r>
        <w:rPr>
          <w:rFonts w:ascii="Times New Roman" w:hAnsi="Times New Roman"/>
          <w:sz w:val="24"/>
        </w:rPr>
        <w:t>F1 Score</w:t>
      </w:r>
    </w:p>
    <w:p>
      <w:r>
        <w:rPr>
          <w:rFonts w:ascii="Times New Roman" w:hAnsi="Times New Roman"/>
          <w:sz w:val="24"/>
        </w:rPr>
        <w:t>It gives a combined idea about Precision and Recall metrics. It is maximum when</w:t>
      </w:r>
    </w:p>
    <w:p>
      <w:r>
        <w:rPr>
          <w:rFonts w:ascii="Times New Roman" w:hAnsi="Times New Roman"/>
          <w:sz w:val="24"/>
        </w:rPr>
        <w:t>Precision is equal to Recall.</w:t>
      </w:r>
    </w:p>
    <w:p>
      <w:r>
        <w:rPr>
          <w:rFonts w:ascii="Times New Roman" w:hAnsi="Times New Roman"/>
          <w:sz w:val="24"/>
        </w:rPr>
        <w:t>F1 Score is the harmonic mean of precision and recall.</w:t>
      </w:r>
    </w:p>
    <w:p>
      <w:r>
        <w:rPr>
          <w:rFonts w:ascii="Times New Roman" w:hAnsi="Times New Roman"/>
          <w:sz w:val="24"/>
        </w:rPr>
        <w:t>The F1 score punishes extreme values more. F1 Score could be an effective</w:t>
      </w:r>
    </w:p>
    <w:p>
      <w:r>
        <w:rPr>
          <w:rFonts w:ascii="Times New Roman" w:hAnsi="Times New Roman"/>
          <w:sz w:val="24"/>
        </w:rPr>
        <w:t>evaluation metric in the following cases:.</w:t>
      </w:r>
    </w:p>
    <w:p>
      <w:r>
        <w:rPr>
          <w:rFonts w:ascii="Times New Roman" w:hAnsi="Times New Roman"/>
          <w:sz w:val="24"/>
        </w:rPr>
        <w:t>When FP and FN are equally costly..</w:t>
      </w:r>
    </w:p>
    <w:p>
      <w:r>
        <w:rPr>
          <w:rFonts w:ascii="Times New Roman" w:hAnsi="Times New Roman"/>
          <w:sz w:val="24"/>
        </w:rPr>
        <w:t>Adding more data doesn't effectively change the outcome</w:t>
      </w:r>
    </w:p>
    <w:p>
      <w:r>
        <w:rPr>
          <w:rFonts w:ascii="Times New Roman" w:hAnsi="Times New Roman"/>
          <w:sz w:val="24"/>
        </w:rPr>
        <w:t>True Negative is high</w:t>
      </w:r>
    </w:p>
    <w:p>
      <w:r>
        <w:rPr>
          <w:rFonts w:ascii="Times New Roman" w:hAnsi="Times New Roman"/>
          <w:sz w:val="24"/>
        </w:rPr>
        <w:t>Precision XRecall</w:t>
      </w:r>
    </w:p>
    <w:p>
      <w:r>
        <w:rPr>
          <w:rFonts w:ascii="Times New Roman" w:hAnsi="Times New Roman"/>
          <w:b/>
          <w:sz w:val="24"/>
        </w:rPr>
        <w:t>F1=2</w:t>
      </w:r>
    </w:p>
    <w:p>
      <w:r>
        <w:rPr>
          <w:rFonts w:ascii="Times New Roman" w:hAnsi="Times New Roman"/>
          <w:sz w:val="24"/>
        </w:rPr>
        <w:t>Precision+Recall</w:t>
      </w:r>
    </w:p>
    <w:p>
      <w:r>
        <w:rPr>
          <w:rFonts w:ascii="Times New Roman" w:hAnsi="Times New Roman"/>
          <w:sz w:val="24"/>
        </w:rPr>
        <w:t>AUC - ROC Curve</w:t>
      </w:r>
    </w:p>
    <w:p>
      <w:r>
        <w:rPr>
          <w:rFonts w:ascii="Times New Roman" w:hAnsi="Times New Roman"/>
          <w:sz w:val="24"/>
        </w:rPr>
        <w:t>.AUC - (Area Under Curve)</w:t>
      </w:r>
    </w:p>
    <w:p>
      <w:r>
        <w:rPr>
          <w:rFonts w:ascii="Times New Roman" w:hAnsi="Times New Roman"/>
          <w:sz w:val="24"/>
        </w:rPr>
        <w:t>.ROC - (Receiver Operating Characteristics).</w:t>
      </w:r>
    </w:p>
    <w:p>
      <w:r>
        <w:rPr>
          <w:rFonts w:ascii="Times New Roman" w:hAnsi="Times New Roman"/>
          <w:sz w:val="24"/>
        </w:rPr>
        <w:t>thresholds. ROC is a probability curve and AUC represents degree of separability. ROC</w:t>
      </w:r>
    </w:p>
    <w:p>
      <w:r>
        <w:rPr>
          <w:rFonts w:ascii="Times New Roman" w:hAnsi="Times New Roman"/>
          <w:sz w:val="24"/>
        </w:rPr>
        <w:t>plots the following parameters:-.</w:t>
      </w:r>
    </w:p>
    <w:p>
      <w:r>
        <w:rPr>
          <w:rFonts w:ascii="Times New Roman" w:hAnsi="Times New Roman"/>
          <w:sz w:val="24"/>
        </w:rPr>
        <w:t>--- Page 26 ---</w:t>
      </w:r>
    </w:p>
    <w:p>
      <w:r>
        <w:rPr>
          <w:rFonts w:ascii="Times New Roman" w:hAnsi="Times New Roman"/>
          <w:sz w:val="24"/>
        </w:rPr>
        <w:t>True Positive Rate (TPR), also known as recall or sensitivity, which was explained in</w:t>
      </w:r>
    </w:p>
    <w:p>
      <w:r>
        <w:rPr>
          <w:rFonts w:ascii="Times New Roman" w:hAnsi="Times New Roman"/>
          <w:sz w:val="24"/>
        </w:rPr>
        <w:t>the previous section..</w:t>
      </w:r>
    </w:p>
    <w:p>
      <w:r>
        <w:rPr>
          <w:rFonts w:ascii="Times New Roman" w:hAnsi="Times New Roman"/>
          <w:b/>
          <w:sz w:val="24"/>
        </w:rPr>
        <w:t>TP</w:t>
      </w:r>
    </w:p>
    <w:p>
      <w:r>
        <w:rPr>
          <w:rFonts w:ascii="Times New Roman" w:hAnsi="Times New Roman"/>
          <w:b/>
          <w:sz w:val="24"/>
        </w:rPr>
        <w:t>TPR=</w:t>
      </w:r>
    </w:p>
    <w:p>
      <w:r>
        <w:rPr>
          <w:rFonts w:ascii="Times New Roman" w:hAnsi="Times New Roman"/>
          <w:b/>
          <w:sz w:val="24"/>
        </w:rPr>
        <w:t>TP+FN</w:t>
      </w:r>
    </w:p>
    <w:p>
      <w:r>
        <w:rPr>
          <w:rFonts w:ascii="Times New Roman" w:hAnsi="Times New Roman"/>
          <w:sz w:val="24"/>
        </w:rPr>
        <w:t>False Positive Rate (FPR), also known as Fall-out, the ratio of the false positive</w:t>
      </w:r>
    </w:p>
    <w:p>
      <w:r>
        <w:rPr>
          <w:rFonts w:ascii="Times New Roman" w:hAnsi="Times New Roman"/>
          <w:sz w:val="24"/>
        </w:rPr>
        <w:t>predictions compared to all values that are actually negative.</w:t>
      </w:r>
    </w:p>
    <w:p>
      <w:r>
        <w:rPr>
          <w:rFonts w:ascii="Times New Roman" w:hAnsi="Times New Roman"/>
          <w:b/>
          <w:sz w:val="24"/>
        </w:rPr>
        <w:t>FP</w:t>
      </w:r>
    </w:p>
    <w:p>
      <w:r>
        <w:rPr>
          <w:rFonts w:ascii="Times New Roman" w:hAnsi="Times New Roman"/>
          <w:b/>
          <w:sz w:val="24"/>
        </w:rPr>
        <w:t>FPR=</w:t>
      </w:r>
    </w:p>
    <w:p>
      <w:r>
        <w:rPr>
          <w:rFonts w:ascii="Times New Roman" w:hAnsi="Times New Roman"/>
          <w:b/>
          <w:sz w:val="24"/>
        </w:rPr>
        <w:t>FP+ TN</w:t>
      </w:r>
    </w:p>
    <w:p>
      <w:r>
        <w:rPr>
          <w:rFonts w:ascii="Times New Roman" w:hAnsi="Times New Roman"/>
          <w:sz w:val="24"/>
        </w:rPr>
        <w:t>* Both the TPR and FPR are within the range [0, 1]. The curve is the FPR vs TPR at</w:t>
      </w:r>
    </w:p>
    <w:p>
      <w:r>
        <w:rPr>
          <w:rFonts w:ascii="Times New Roman" w:hAnsi="Times New Roman"/>
          <w:sz w:val="24"/>
        </w:rPr>
        <w:t>different points in the range [0, 1].</w:t>
      </w:r>
    </w:p>
    <w:p>
      <w:r>
        <w:rPr>
          <w:rFonts w:ascii="Times New Roman" w:hAnsi="Times New Roman"/>
          <w:sz w:val="24"/>
        </w:rPr>
        <w:t>*  The best performing classification models will have a curve similar to the green line in</w:t>
      </w:r>
    </w:p>
    <w:p>
      <w:r>
        <w:rPr>
          <w:rFonts w:ascii="Times New Roman" w:hAnsi="Times New Roman"/>
          <w:sz w:val="24"/>
        </w:rPr>
        <w:t>the graph below..</w:t>
      </w:r>
    </w:p>
    <w:p>
      <w:r>
        <w:rPr>
          <w:rFonts w:ascii="Times New Roman" w:hAnsi="Times New Roman"/>
          <w:sz w:val="24"/>
        </w:rPr>
        <w:t>*  The green line has the largest Area Under the Curve. The higher the AUC, the better</w:t>
      </w:r>
    </w:p>
    <w:p>
      <w:r>
        <w:rPr>
          <w:rFonts w:ascii="Times New Roman" w:hAnsi="Times New Roman"/>
          <w:sz w:val="24"/>
        </w:rPr>
        <w:t>your model is performing..</w:t>
      </w:r>
    </w:p>
    <w:p>
      <w:r>
        <w:rPr>
          <w:rFonts w:ascii="Times New Roman" w:hAnsi="Times New Roman"/>
          <w:sz w:val="24"/>
        </w:rPr>
        <w:t>* A classifier with only 50-50 accuracy is realistically no better than randomly</w:t>
      </w:r>
    </w:p>
    <w:p>
      <w:r>
        <w:rPr>
          <w:rFonts w:ascii="Times New Roman" w:hAnsi="Times New Roman"/>
          <w:sz w:val="24"/>
        </w:rPr>
        <w:t>guessing, which makes the model worthless (red line).</w:t>
      </w:r>
    </w:p>
    <w:p>
      <w:r>
        <w:rPr>
          <w:rFonts w:ascii="Times New Roman" w:hAnsi="Times New Roman"/>
          <w:sz w:val="24"/>
        </w:rPr>
        <w:t>Comparing ROc Curves</w:t>
      </w:r>
    </w:p>
    <w:p>
      <w:r>
        <w:rPr>
          <w:rFonts w:ascii="Times New Roman" w:hAnsi="Times New Roman"/>
          <w:sz w:val="24"/>
        </w:rPr>
        <w:t>Worthless</w:t>
      </w:r>
    </w:p>
    <w:p>
      <w:r>
        <w:rPr>
          <w:rFonts w:ascii="Times New Roman" w:hAnsi="Times New Roman"/>
          <w:sz w:val="24"/>
        </w:rPr>
        <w:t>cood</w:t>
      </w:r>
    </w:p>
    <w:p>
      <w:r>
        <w:rPr>
          <w:rFonts w:ascii="Times New Roman" w:hAnsi="Times New Roman"/>
          <w:sz w:val="24"/>
        </w:rPr>
        <w:t>Excellent</w:t>
      </w:r>
    </w:p>
    <w:p>
      <w:r>
        <w:rPr>
          <w:rFonts w:ascii="Times New Roman" w:hAnsi="Times New Roman"/>
          <w:sz w:val="24"/>
        </w:rPr>
        <w:t>04</w:t>
      </w:r>
    </w:p>
    <w:p>
      <w:r>
        <w:rPr>
          <w:rFonts w:ascii="Times New Roman" w:hAnsi="Times New Roman"/>
          <w:sz w:val="24"/>
        </w:rPr>
        <w:t>.</w:t>
      </w:r>
    </w:p>
    <w:p>
      <w:r>
        <w:rPr>
          <w:rFonts w:ascii="Times New Roman" w:hAnsi="Times New Roman"/>
          <w:sz w:val="24"/>
        </w:rPr>
        <w:t>0.8</w:t>
      </w:r>
    </w:p>
    <w:p>
      <w:r>
        <w:rPr>
          <w:rFonts w:ascii="Times New Roman" w:hAnsi="Times New Roman"/>
          <w:sz w:val="24"/>
        </w:rPr>
        <w:t>Fake positive rate</w:t>
      </w:r>
    </w:p>
    <w:p>
      <w:r>
        <w:rPr>
          <w:rFonts w:ascii="Times New Roman" w:hAnsi="Times New Roman"/>
          <w:sz w:val="24"/>
        </w:rPr>
        <w:t>--- Page 27 ---</w:t>
      </w:r>
    </w:p>
    <w:p>
      <w:r>
        <w:rPr>
          <w:rFonts w:ascii="Times New Roman" w:hAnsi="Times New Roman"/>
          <w:sz w:val="24"/>
        </w:rPr>
        <w:t>Log Loss (Binary CrossEntropy Loss).</w:t>
      </w:r>
    </w:p>
    <w:p>
      <w:r>
        <w:rPr>
          <w:rFonts w:ascii="Times New Roman" w:hAnsi="Times New Roman"/>
          <w:sz w:val="24"/>
        </w:rPr>
        <w:t>Log loss (Logistic loss) or Cross-Entropy Loss is one of the major metrics to assess the</w:t>
      </w:r>
    </w:p>
    <w:p>
      <w:r>
        <w:rPr>
          <w:rFonts w:ascii="Times New Roman" w:hAnsi="Times New Roman"/>
          <w:sz w:val="24"/>
        </w:rPr>
        <w:t>performance of a classification problem.</w:t>
      </w:r>
    </w:p>
    <w:p>
      <w:r>
        <w:rPr>
          <w:rFonts w:ascii="Times New Roman" w:hAnsi="Times New Roman"/>
          <w:sz w:val="24"/>
        </w:rPr>
        <w:t>For a single sample with true label ye{0,1} and a probability estimate p=Pr(y=1), the log loss.</w:t>
      </w:r>
    </w:p>
    <w:p>
      <w:r>
        <w:rPr>
          <w:rFonts w:ascii="Times New Roman" w:hAnsi="Times New Roman"/>
          <w:b/>
          <w:sz w:val="24"/>
        </w:rPr>
        <w:t>is:</w:t>
      </w:r>
    </w:p>
    <w:p>
      <w:r>
        <w:rPr>
          <w:rFonts w:ascii="Times New Roman" w:hAnsi="Times New Roman"/>
          <w:sz w:val="24"/>
        </w:rPr>
        <w:t>loglossN=1=ylogp)+1-ylog1-p</w:t>
      </w:r>
    </w:p>
    <w:p>
      <w:r>
        <w:rPr>
          <w:rFonts w:ascii="Times New Roman" w:hAnsi="Times New Roman"/>
          <w:sz w:val="24"/>
        </w:rPr>
        <w:t>Loss Function and Cost Function.</w:t>
      </w:r>
    </w:p>
    <w:p>
      <w:r>
        <w:rPr>
          <w:rFonts w:ascii="Times New Roman" w:hAnsi="Times New Roman"/>
          <w:sz w:val="24"/>
        </w:rPr>
        <w:t>In the context of machine learning and optimization, both loss and cost functions are used to.</w:t>
      </w:r>
    </w:p>
    <w:p>
      <w:r>
        <w:rPr>
          <w:rFonts w:ascii="Times New Roman" w:hAnsi="Times New Roman"/>
          <w:sz w:val="24"/>
        </w:rPr>
        <w:t>quantify how well a model performs in terms of its predictions compared to the actual or.</w:t>
      </w:r>
    </w:p>
    <w:p>
      <w:r>
        <w:rPr>
          <w:rFonts w:ascii="Times New Roman" w:hAnsi="Times New Roman"/>
          <w:sz w:val="24"/>
        </w:rPr>
        <w:t>desired outcomes.</w:t>
      </w:r>
    </w:p>
    <w:p>
      <w:r>
        <w:rPr>
          <w:rFonts w:ascii="Times New Roman" w:hAnsi="Times New Roman"/>
          <w:sz w:val="24"/>
        </w:rPr>
        <w:t>Difference between Loss and Cost function.</w:t>
      </w:r>
    </w:p>
    <w:p>
      <w:r>
        <w:rPr>
          <w:rFonts w:ascii="Times New Roman" w:hAnsi="Times New Roman"/>
          <w:sz w:val="24"/>
        </w:rPr>
        <w:t>In other words, the loss function is to capture the difference between the actual and</w:t>
      </w:r>
    </w:p>
    <w:p>
      <w:r>
        <w:rPr>
          <w:rFonts w:ascii="Times New Roman" w:hAnsi="Times New Roman"/>
          <w:sz w:val="24"/>
        </w:rPr>
        <w:t>predicted values for a single record whereas cost functions aggregate the difference for the</w:t>
      </w:r>
    </w:p>
    <w:p>
      <w:r>
        <w:rPr>
          <w:rFonts w:ascii="Times New Roman" w:hAnsi="Times New Roman"/>
          <w:sz w:val="24"/>
        </w:rPr>
        <w:t>entire training dataset. The Most commonly used loss functions are Mean-squared error and</w:t>
      </w:r>
    </w:p>
    <w:p>
      <w:r>
        <w:rPr>
          <w:rFonts w:ascii="Times New Roman" w:hAnsi="Times New Roman"/>
          <w:sz w:val="24"/>
        </w:rPr>
        <w:t>Hinge loss.</w:t>
      </w:r>
    </w:p>
    <w:p>
      <w:r>
        <w:rPr>
          <w:rFonts w:ascii="Times New Roman" w:hAnsi="Times New Roman"/>
          <w:sz w:val="24"/>
        </w:rPr>
        <w:t>Classification</w:t>
      </w:r>
    </w:p>
    <w:p>
      <w:r>
        <w:rPr>
          <w:rFonts w:ascii="Times New Roman" w:hAnsi="Times New Roman"/>
          <w:sz w:val="24"/>
        </w:rPr>
        <w:t>Regression</w:t>
      </w:r>
    </w:p>
    <w:p>
      <w:r>
        <w:rPr>
          <w:rFonts w:ascii="Times New Roman" w:hAnsi="Times New Roman"/>
          <w:sz w:val="24"/>
        </w:rPr>
        <w:t>Binary cross-</w:t>
      </w:r>
    </w:p>
    <w:p>
      <w:r>
        <w:rPr>
          <w:rFonts w:ascii="Times New Roman" w:hAnsi="Times New Roman"/>
          <w:sz w:val="24"/>
        </w:rPr>
        <w:t>&gt; Square loss</w:t>
      </w:r>
    </w:p>
    <w:p>
      <w:r>
        <w:rPr>
          <w:rFonts w:ascii="Times New Roman" w:hAnsi="Times New Roman"/>
          <w:sz w:val="24"/>
        </w:rPr>
        <w:t>Which loss function</w:t>
      </w:r>
    </w:p>
    <w:p>
      <w:r>
        <w:rPr>
          <w:rFonts w:ascii="Times New Roman" w:hAnsi="Times New Roman"/>
          <w:sz w:val="24"/>
        </w:rPr>
        <w:t>entropy</w:t>
      </w:r>
    </w:p>
    <w:p>
      <w:r>
        <w:rPr>
          <w:rFonts w:ascii="Times New Roman" w:hAnsi="Times New Roman"/>
          <w:sz w:val="24"/>
        </w:rPr>
        <w:t>&gt; Absolute loss</w:t>
      </w:r>
    </w:p>
    <w:p>
      <w:r>
        <w:rPr>
          <w:rFonts w:ascii="Times New Roman" w:hAnsi="Times New Roman"/>
          <w:sz w:val="24"/>
        </w:rPr>
        <w:t>should we use for</w:t>
      </w:r>
    </w:p>
    <w:p>
      <w:r>
        <w:rPr>
          <w:rFonts w:ascii="Times New Roman" w:hAnsi="Times New Roman"/>
          <w:sz w:val="24"/>
        </w:rPr>
        <w:t>Categorical</w:t>
      </w:r>
    </w:p>
    <w:p>
      <w:r>
        <w:rPr>
          <w:rFonts w:ascii="Times New Roman" w:hAnsi="Times New Roman"/>
          <w:sz w:val="24"/>
        </w:rPr>
        <w:t>our machine</w:t>
      </w:r>
    </w:p>
    <w:p>
      <w:r>
        <w:rPr>
          <w:rFonts w:ascii="Times New Roman" w:hAnsi="Times New Roman"/>
          <w:sz w:val="24"/>
        </w:rPr>
        <w:t>Huber loss</w:t>
      </w:r>
    </w:p>
    <w:p>
      <w:r>
        <w:rPr>
          <w:rFonts w:ascii="Times New Roman" w:hAnsi="Times New Roman"/>
          <w:sz w:val="24"/>
        </w:rPr>
        <w:t>cross-entropy</w:t>
      </w:r>
    </w:p>
    <w:p>
      <w:r>
        <w:rPr>
          <w:rFonts w:ascii="Times New Roman" w:hAnsi="Times New Roman"/>
          <w:sz w:val="24"/>
        </w:rPr>
        <w:t>learning model?</w:t>
      </w:r>
    </w:p>
    <w:p>
      <w:r>
        <w:rPr>
          <w:rFonts w:ascii="Times New Roman" w:hAnsi="Times New Roman"/>
          <w:sz w:val="24"/>
        </w:rPr>
        <w:t>Hinge loss</w:t>
      </w:r>
    </w:p>
    <w:p>
      <w:r>
        <w:rPr>
          <w:rFonts w:ascii="Times New Roman" w:hAnsi="Times New Roman"/>
          <w:sz w:val="24"/>
        </w:rPr>
        <w:t>--- Page 28 ---</w:t>
      </w:r>
    </w:p>
    <w:p>
      <w:r>
        <w:rPr>
          <w:rFonts w:ascii="Times New Roman" w:hAnsi="Times New Roman"/>
          <w:sz w:val="24"/>
        </w:rPr>
        <w:t>Gradient Descent: Minimizing the cost function.</w:t>
      </w:r>
    </w:p>
    <w:p>
      <w:r>
        <w:rPr>
          <w:rFonts w:ascii="Times New Roman" w:hAnsi="Times New Roman"/>
          <w:sz w:val="24"/>
        </w:rPr>
        <w:t>&gt; As we discussed in the above section, the cost function tells how wrong your model</w:t>
      </w:r>
    </w:p>
    <w:p>
      <w:r>
        <w:rPr>
          <w:rFonts w:ascii="Times New Roman" w:hAnsi="Times New Roman"/>
          <w:sz w:val="24"/>
        </w:rPr>
        <w:t>is? And each machine learning model tries to minimize the cost function in order to</w:t>
      </w:r>
    </w:p>
    <w:p>
      <w:r>
        <w:rPr>
          <w:rFonts w:ascii="Times New Roman" w:hAnsi="Times New Roman"/>
          <w:sz w:val="24"/>
        </w:rPr>
        <w:t>give the best results. Here comes the role of Gradient descent..</w:t>
      </w:r>
    </w:p>
    <w:p>
      <w:r>
        <w:rPr>
          <w:rFonts w:ascii="Times New Roman" w:hAnsi="Times New Roman"/>
          <w:sz w:val="24"/>
        </w:rPr>
        <w:t>Gradient Descent is an optimization algorithm which is used for optimizing the cost</w:t>
      </w:r>
    </w:p>
    <w:p>
      <w:r>
        <w:rPr>
          <w:rFonts w:ascii="Times New Roman" w:hAnsi="Times New Roman"/>
          <w:sz w:val="24"/>
        </w:rPr>
        <w:t>function or error in the model..</w:t>
      </w:r>
    </w:p>
    <w:p>
      <w:r>
        <w:rPr>
          <w:rFonts w:ascii="Times New Roman" w:hAnsi="Times New Roman"/>
          <w:sz w:val="24"/>
        </w:rPr>
        <w:t>&gt; It enables the models to take the gradient or direction to reduce the errors by</w:t>
      </w:r>
    </w:p>
    <w:p>
      <w:r>
        <w:rPr>
          <w:rFonts w:ascii="Times New Roman" w:hAnsi="Times New Roman"/>
          <w:sz w:val="24"/>
        </w:rPr>
        <w:t>reaching the least possible error. Here direction refers to how model parameters</w:t>
      </w:r>
    </w:p>
    <w:p>
      <w:r>
        <w:rPr>
          <w:rFonts w:ascii="Times New Roman" w:hAnsi="Times New Roman"/>
          <w:sz w:val="24"/>
        </w:rPr>
        <w:t>should be corrected to further reduce the cost function..</w:t>
      </w:r>
    </w:p>
    <w:p>
      <w:r>
        <w:rPr>
          <w:rFonts w:ascii="Times New Roman" w:hAnsi="Times New Roman"/>
          <w:sz w:val="24"/>
        </w:rPr>
        <w:t>The error in your model can be different at different points, and you have to find the</w:t>
      </w:r>
    </w:p>
    <w:p>
      <w:r>
        <w:rPr>
          <w:rFonts w:ascii="Times New Roman" w:hAnsi="Times New Roman"/>
          <w:sz w:val="24"/>
        </w:rPr>
        <w:t>quickest way to minimize it, to prevent resource wastage..</w:t>
      </w:r>
    </w:p>
    <w:p>
      <w:r>
        <w:rPr>
          <w:rFonts w:ascii="Times New Roman" w:hAnsi="Times New Roman"/>
          <w:sz w:val="24"/>
        </w:rPr>
        <w:t>Gradient descent is an iterative process where the model gradually converges.</w:t>
      </w:r>
    </w:p>
    <w:p>
      <w:r>
        <w:rPr>
          <w:rFonts w:ascii="Times New Roman" w:hAnsi="Times New Roman"/>
          <w:sz w:val="24"/>
        </w:rPr>
        <w:t>towards a minimum value, and if the model iterates further than this point, it produces</w:t>
      </w:r>
    </w:p>
    <w:p>
      <w:r>
        <w:rPr>
          <w:rFonts w:ascii="Times New Roman" w:hAnsi="Times New Roman"/>
          <w:sz w:val="24"/>
        </w:rPr>
        <w:t>point, the error is least, and the cost function is optimized..</w:t>
      </w:r>
    </w:p>
    <w:p>
      <w:r>
        <w:rPr>
          <w:rFonts w:ascii="Times New Roman" w:hAnsi="Times New Roman"/>
          <w:sz w:val="24"/>
        </w:rPr>
        <w:t>Weight</w:t>
      </w:r>
    </w:p>
    <w:p>
      <w:r>
        <w:rPr>
          <w:rFonts w:ascii="Times New Roman" w:hAnsi="Times New Roman"/>
          <w:sz w:val="24"/>
        </w:rPr>
        <w:t>Step</w:t>
      </w:r>
    </w:p>
    <w:p>
      <w:r>
        <w:rPr>
          <w:rFonts w:ascii="Times New Roman" w:hAnsi="Times New Roman"/>
          <w:sz w:val="24"/>
        </w:rPr>
        <w:t>erivative of Cos</w:t>
      </w:r>
    </w:p>
    <w:p>
      <w:r>
        <w:rPr>
          <w:rFonts w:ascii="Times New Roman" w:hAnsi="Times New Roman"/>
          <w:sz w:val="24"/>
        </w:rPr>
        <w:t>Weight</w:t>
      </w:r>
    </w:p>
    <w:p>
      <w:r>
        <w:rPr>
          <w:rFonts w:ascii="Times New Roman" w:hAnsi="Times New Roman"/>
          <w:sz w:val="24"/>
        </w:rPr>
        <w:t>&gt; Below is the equation for gradient descent in linear regression:.</w:t>
      </w:r>
    </w:p>
    <w:p>
      <w:r>
        <w:rPr>
          <w:rFonts w:ascii="Times New Roman" w:hAnsi="Times New Roman"/>
          <w:sz w:val="24"/>
        </w:rPr>
        <w:t>X=X-lr*</w:t>
      </w:r>
    </w:p>
    <w:p>
      <w:r>
        <w:rPr>
          <w:rFonts w:ascii="Times New Roman" w:hAnsi="Times New Roman"/>
          <w:sz w:val="24"/>
        </w:rPr>
        <w:t>fX</w:t>
      </w:r>
    </w:p>
    <w:p>
      <w:r>
        <w:rPr>
          <w:rFonts w:ascii="Times New Roman" w:hAnsi="Times New Roman"/>
          <w:sz w:val="24"/>
        </w:rPr>
        <w:t>dX</w:t>
      </w:r>
    </w:p>
    <w:p>
      <w:r>
        <w:rPr>
          <w:rFonts w:ascii="Times New Roman" w:hAnsi="Times New Roman"/>
          <w:sz w:val="24"/>
        </w:rPr>
        <w:t>Where,</w:t>
      </w:r>
    </w:p>
    <w:p>
      <w:r>
        <w:rPr>
          <w:rFonts w:ascii="Times New Roman" w:hAnsi="Times New Roman"/>
          <w:b/>
          <w:sz w:val="24"/>
        </w:rPr>
        <w:t>X</w:t>
      </w:r>
    </w:p>
    <w:p>
      <w:r>
        <w:rPr>
          <w:rFonts w:ascii="Times New Roman" w:hAnsi="Times New Roman"/>
          <w:sz w:val="24"/>
        </w:rPr>
        <w:t>=input</w:t>
      </w:r>
    </w:p>
    <w:p>
      <w:r>
        <w:rPr>
          <w:rFonts w:ascii="Times New Roman" w:hAnsi="Times New Roman"/>
          <w:sz w:val="24"/>
        </w:rPr>
        <w:t>F(X) = output based on X</w:t>
      </w:r>
    </w:p>
    <w:p>
      <w:r>
        <w:rPr>
          <w:rFonts w:ascii="Times New Roman" w:hAnsi="Times New Roman"/>
          <w:sz w:val="24"/>
        </w:rPr>
        <w:t>Ir</w:t>
      </w:r>
    </w:p>
    <w:p>
      <w:r>
        <w:rPr>
          <w:rFonts w:ascii="Times New Roman" w:hAnsi="Times New Roman"/>
          <w:sz w:val="24"/>
        </w:rPr>
        <w:t>=learning rate</w:t>
      </w:r>
    </w:p>
    <w:p>
      <w:r>
        <w:rPr>
          <w:rFonts w:ascii="Times New Roman" w:hAnsi="Times New Roman"/>
          <w:sz w:val="24"/>
        </w:rPr>
        <w:t>&gt; In the gradient descent equation, alpha is known as the learning rate. This parameter</w:t>
      </w:r>
    </w:p>
    <w:p>
      <w:r>
        <w:rPr>
          <w:rFonts w:ascii="Times New Roman" w:hAnsi="Times New Roman"/>
          <w:sz w:val="24"/>
        </w:rPr>
        <w:t>decides how fast you should move down to the slope. For large alpha, take big steps,</w:t>
      </w:r>
    </w:p>
    <w:p>
      <w:r>
        <w:rPr>
          <w:rFonts w:ascii="Times New Roman" w:hAnsi="Times New Roman"/>
          <w:sz w:val="24"/>
        </w:rPr>
        <w:t>and for small alpha value, you need to take small steps.</w:t>
      </w:r>
    </w:p>
    <w:p>
      <w:r>
        <w:rPr>
          <w:rFonts w:ascii="Times New Roman" w:hAnsi="Times New Roman"/>
          <w:sz w:val="24"/>
        </w:rPr>
        <w:t>--- Page 29 ---</w:t>
      </w:r>
    </w:p>
    <w:p>
      <w:r>
        <w:rPr>
          <w:rFonts w:ascii="Times New Roman" w:hAnsi="Times New Roman"/>
          <w:sz w:val="24"/>
        </w:rPr>
        <w:t>Feature Selection</w:t>
      </w:r>
    </w:p>
    <w:p>
      <w:r>
        <w:rPr>
          <w:rFonts w:ascii="Times New Roman" w:hAnsi="Times New Roman"/>
          <w:sz w:val="24"/>
        </w:rPr>
        <w:t>&gt; Feature Selection is the method of reducing the input variable to your model by using</w:t>
      </w:r>
    </w:p>
    <w:p>
      <w:r>
        <w:rPr>
          <w:rFonts w:ascii="Times New Roman" w:hAnsi="Times New Roman"/>
          <w:sz w:val="24"/>
        </w:rPr>
        <w:t>only relevant data and getting rid of noise in data..</w:t>
      </w:r>
    </w:p>
    <w:p>
      <w:r>
        <w:rPr>
          <w:rFonts w:ascii="Times New Roman" w:hAnsi="Times New Roman"/>
          <w:sz w:val="24"/>
        </w:rPr>
        <w:t>&gt; It is the process of automatically choosing relevant features for your machine</w:t>
      </w:r>
    </w:p>
    <w:p>
      <w:r>
        <w:rPr>
          <w:rFonts w:ascii="Times New Roman" w:hAnsi="Times New Roman"/>
          <w:sz w:val="24"/>
        </w:rPr>
        <w:t>learning model based on the type of problem you are trying to solve. We do this by</w:t>
      </w:r>
    </w:p>
    <w:p>
      <w:r>
        <w:rPr>
          <w:rFonts w:ascii="Times New Roman" w:hAnsi="Times New Roman"/>
          <w:sz w:val="24"/>
        </w:rPr>
        <w:t>including or excluding important features without changing them..</w:t>
      </w:r>
    </w:p>
    <w:p>
      <w:r>
        <w:rPr>
          <w:rFonts w:ascii="Times New Roman" w:hAnsi="Times New Roman"/>
          <w:sz w:val="24"/>
        </w:rPr>
        <w:t>&gt;  It helps in cutting down the noise in our data and reducing the size of our input data.</w:t>
      </w:r>
    </w:p>
    <w:p>
      <w:r>
        <w:rPr>
          <w:rFonts w:ascii="Times New Roman" w:hAnsi="Times New Roman"/>
          <w:sz w:val="24"/>
        </w:rPr>
        <w:t>Noise</w:t>
      </w:r>
    </w:p>
    <w:p>
      <w:r>
        <w:rPr>
          <w:rFonts w:ascii="Times New Roman" w:hAnsi="Times New Roman"/>
          <w:sz w:val="24"/>
        </w:rPr>
        <w:t>Useful Data</w:t>
      </w:r>
    </w:p>
    <w:p>
      <w:r>
        <w:rPr>
          <w:rFonts w:ascii="Times New Roman" w:hAnsi="Times New Roman"/>
          <w:sz w:val="24"/>
        </w:rPr>
        <w:t>UsefulData</w:t>
      </w:r>
    </w:p>
    <w:p>
      <w:r>
        <w:rPr>
          <w:rFonts w:ascii="Times New Roman" w:hAnsi="Times New Roman"/>
          <w:sz w:val="24"/>
        </w:rPr>
        <w:t>Feature Selection Models</w:t>
      </w:r>
    </w:p>
    <w:p>
      <w:r>
        <w:rPr>
          <w:rFonts w:ascii="Times New Roman" w:hAnsi="Times New Roman"/>
          <w:sz w:val="24"/>
        </w:rPr>
        <w:t>Feature selection models are of two types:.</w:t>
      </w:r>
    </w:p>
    <w:p>
      <w:r>
        <w:rPr>
          <w:rFonts w:ascii="Times New Roman" w:hAnsi="Times New Roman"/>
          <w:sz w:val="24"/>
        </w:rPr>
        <w:t>1. Supervised Models: Supervised feature selection refers to the method which uses</w:t>
      </w:r>
    </w:p>
    <w:p>
      <w:r>
        <w:rPr>
          <w:rFonts w:ascii="Times New Roman" w:hAnsi="Times New Roman"/>
          <w:sz w:val="24"/>
        </w:rPr>
        <w:t>the output label class for feature selection. They use the target variables to identify</w:t>
      </w:r>
    </w:p>
    <w:p>
      <w:r>
        <w:rPr>
          <w:rFonts w:ascii="Times New Roman" w:hAnsi="Times New Roman"/>
          <w:sz w:val="24"/>
        </w:rPr>
        <w:t>the variables which can increase the efficiency of the model..</w:t>
      </w:r>
    </w:p>
    <w:p>
      <w:r>
        <w:rPr>
          <w:rFonts w:ascii="Times New Roman" w:hAnsi="Times New Roman"/>
          <w:sz w:val="24"/>
        </w:rPr>
        <w:t>2. Unsupervised Models: Unsupervised feature selection refers to the method which</w:t>
      </w:r>
    </w:p>
    <w:p>
      <w:r>
        <w:rPr>
          <w:rFonts w:ascii="Times New Roman" w:hAnsi="Times New Roman"/>
          <w:sz w:val="24"/>
        </w:rPr>
        <w:t>does not need the output label class for feature selection. We use them for</w:t>
      </w:r>
    </w:p>
    <w:p>
      <w:r>
        <w:rPr>
          <w:rFonts w:ascii="Times New Roman" w:hAnsi="Times New Roman"/>
          <w:sz w:val="24"/>
        </w:rPr>
        <w:t>unlabelled data..</w:t>
      </w:r>
    </w:p>
    <w:p>
      <w:r>
        <w:rPr>
          <w:rFonts w:ascii="Times New Roman" w:hAnsi="Times New Roman"/>
          <w:sz w:val="24"/>
        </w:rPr>
        <w:t>Feature Selection</w:t>
      </w:r>
    </w:p>
    <w:p>
      <w:r>
        <w:rPr>
          <w:rFonts w:ascii="Times New Roman" w:hAnsi="Times New Roman"/>
          <w:sz w:val="24"/>
        </w:rPr>
        <w:t>Supervised</w:t>
      </w:r>
    </w:p>
    <w:p>
      <w:r>
        <w:rPr>
          <w:rFonts w:ascii="Times New Roman" w:hAnsi="Times New Roman"/>
          <w:sz w:val="24"/>
        </w:rPr>
        <w:t>Unsupervised</w:t>
      </w:r>
    </w:p>
    <w:p>
      <w:r>
        <w:rPr>
          <w:rFonts w:ascii="Times New Roman" w:hAnsi="Times New Roman"/>
          <w:sz w:val="24"/>
        </w:rPr>
        <w:t>Wrapper</w:t>
      </w:r>
    </w:p>
    <w:p>
      <w:r>
        <w:rPr>
          <w:rFonts w:ascii="Times New Roman" w:hAnsi="Times New Roman"/>
          <w:sz w:val="24"/>
        </w:rPr>
        <w:t>Intrinsic</w:t>
      </w:r>
    </w:p>
    <w:p>
      <w:r>
        <w:rPr>
          <w:rFonts w:ascii="Times New Roman" w:hAnsi="Times New Roman"/>
          <w:sz w:val="24"/>
        </w:rPr>
        <w:t>Filter Method</w:t>
      </w:r>
    </w:p>
    <w:p>
      <w:r>
        <w:rPr>
          <w:rFonts w:ascii="Times New Roman" w:hAnsi="Times New Roman"/>
          <w:sz w:val="24"/>
        </w:rPr>
        <w:t>Method</w:t>
      </w:r>
    </w:p>
    <w:p>
      <w:r>
        <w:rPr>
          <w:rFonts w:ascii="Times New Roman" w:hAnsi="Times New Roman"/>
          <w:sz w:val="24"/>
        </w:rPr>
        <w:t>--- Page 30 ---</w:t>
      </w:r>
    </w:p>
    <w:p>
      <w:r>
        <w:rPr>
          <w:rFonts w:ascii="Times New Roman" w:hAnsi="Times New Roman"/>
          <w:b/>
          <w:sz w:val="24"/>
        </w:rPr>
        <w:t>We can further divide the supervised models into three :</w:t>
      </w:r>
    </w:p>
    <w:p>
      <w:r>
        <w:rPr>
          <w:rFonts w:ascii="Times New Roman" w:hAnsi="Times New Roman"/>
          <w:sz w:val="24"/>
        </w:rPr>
        <w:t>* Filter Method</w:t>
      </w:r>
    </w:p>
    <w:p>
      <w:r>
        <w:rPr>
          <w:rFonts w:ascii="Times New Roman" w:hAnsi="Times New Roman"/>
          <w:sz w:val="24"/>
        </w:rPr>
        <w:t>*Wrapper Method</w:t>
      </w:r>
    </w:p>
    <w:p>
      <w:r>
        <w:rPr>
          <w:rFonts w:ascii="Times New Roman" w:hAnsi="Times New Roman"/>
          <w:sz w:val="24"/>
        </w:rPr>
        <w:t>*Intrinsic Method</w:t>
      </w:r>
    </w:p>
    <w:p>
      <w:r>
        <w:rPr>
          <w:rFonts w:ascii="Times New Roman" w:hAnsi="Times New Roman"/>
          <w:b/>
          <w:sz w:val="24"/>
        </w:rPr>
        <w:t>1. Filter Method:</w:t>
      </w:r>
    </w:p>
    <w:p>
      <w:r>
        <w:rPr>
          <w:rFonts w:ascii="Times New Roman" w:hAnsi="Times New Roman"/>
          <w:sz w:val="24"/>
        </w:rPr>
        <w:t>In this method, features are dropped based on their relation to the output, or how they are</w:t>
      </w:r>
    </w:p>
    <w:p>
      <w:r>
        <w:rPr>
          <w:rFonts w:ascii="Times New Roman" w:hAnsi="Times New Roman"/>
          <w:sz w:val="24"/>
        </w:rPr>
        <w:t>Eg: Information Gain, Chi-Square Test, Correlation Matrix etc.</w:t>
      </w:r>
    </w:p>
    <w:p>
      <w:r>
        <w:rPr>
          <w:rFonts w:ascii="Times New Roman" w:hAnsi="Times New Roman"/>
          <w:sz w:val="24"/>
        </w:rPr>
        <w:t>Set of features</w:t>
      </w:r>
    </w:p>
    <w:p>
      <w:r>
        <w:rPr>
          <w:rFonts w:ascii="Times New Roman" w:hAnsi="Times New Roman"/>
          <w:sz w:val="24"/>
        </w:rPr>
        <w:t>Selecting best</w:t>
      </w:r>
    </w:p>
    <w:p>
      <w:r>
        <w:rPr>
          <w:rFonts w:ascii="Times New Roman" w:hAnsi="Times New Roman"/>
          <w:sz w:val="24"/>
        </w:rPr>
        <w:t>feature</w:t>
      </w:r>
    </w:p>
    <w:p>
      <w:r>
        <w:rPr>
          <w:rFonts w:ascii="Times New Roman" w:hAnsi="Times New Roman"/>
          <w:sz w:val="24"/>
        </w:rPr>
        <w:t>Learning</w:t>
      </w:r>
    </w:p>
    <w:p>
      <w:r>
        <w:rPr>
          <w:rFonts w:ascii="Times New Roman" w:hAnsi="Times New Roman"/>
          <w:sz w:val="24"/>
        </w:rPr>
        <w:t>Algorithm</w:t>
      </w:r>
    </w:p>
    <w:p>
      <w:r>
        <w:rPr>
          <w:rFonts w:ascii="Times New Roman" w:hAnsi="Times New Roman"/>
          <w:sz w:val="24"/>
        </w:rPr>
        <w:t>Performance</w:t>
      </w:r>
    </w:p>
    <w:p>
      <w:r>
        <w:rPr>
          <w:rFonts w:ascii="Times New Roman" w:hAnsi="Times New Roman"/>
          <w:b/>
          <w:sz w:val="24"/>
        </w:rPr>
        <w:t>2. Wrapper Method:</w:t>
      </w:r>
    </w:p>
    <w:p>
      <w:r>
        <w:rPr>
          <w:rFonts w:ascii="Times New Roman" w:hAnsi="Times New Roman"/>
          <w:sz w:val="24"/>
        </w:rPr>
        <w:t>We split our data into subsets and train a model using this. Based on the output of the</w:t>
      </w:r>
    </w:p>
    <w:p>
      <w:r>
        <w:rPr>
          <w:rFonts w:ascii="Times New Roman" w:hAnsi="Times New Roman"/>
          <w:sz w:val="24"/>
        </w:rPr>
        <w:t>model, we add and subtract features and train the model again. It forms the subsets using a</w:t>
      </w:r>
    </w:p>
    <w:p>
      <w:r>
        <w:rPr>
          <w:rFonts w:ascii="Times New Roman" w:hAnsi="Times New Roman"/>
          <w:sz w:val="24"/>
        </w:rPr>
        <w:t>greedy approach and evaluates the accuracy of all the possible combinations of features.</w:t>
      </w:r>
    </w:p>
    <w:p>
      <w:r>
        <w:rPr>
          <w:rFonts w:ascii="Times New Roman" w:hAnsi="Times New Roman"/>
          <w:sz w:val="24"/>
        </w:rPr>
        <w:t>Eg: Forward Selection, Backwards Elimination, etc..</w:t>
      </w:r>
    </w:p>
    <w:p>
      <w:r>
        <w:rPr>
          <w:rFonts w:ascii="Times New Roman" w:hAnsi="Times New Roman"/>
          <w:sz w:val="24"/>
        </w:rPr>
        <w:t>Set of features</w:t>
      </w:r>
    </w:p>
    <w:p>
      <w:r>
        <w:rPr>
          <w:rFonts w:ascii="Times New Roman" w:hAnsi="Times New Roman"/>
          <w:sz w:val="24"/>
        </w:rPr>
        <w:t>Generate</w:t>
      </w:r>
    </w:p>
    <w:p>
      <w:r>
        <w:rPr>
          <w:rFonts w:ascii="Times New Roman" w:hAnsi="Times New Roman"/>
          <w:sz w:val="24"/>
        </w:rPr>
        <w:t>subset</w:t>
      </w:r>
    </w:p>
    <w:p>
      <w:r>
        <w:rPr>
          <w:rFonts w:ascii="Times New Roman" w:hAnsi="Times New Roman"/>
          <w:sz w:val="24"/>
        </w:rPr>
        <w:t>Algorithm</w:t>
      </w:r>
    </w:p>
    <w:p>
      <w:r>
        <w:rPr>
          <w:rFonts w:ascii="Times New Roman" w:hAnsi="Times New Roman"/>
          <w:sz w:val="24"/>
        </w:rPr>
        <w:t>Performance</w:t>
      </w:r>
    </w:p>
    <w:p>
      <w:r>
        <w:rPr>
          <w:rFonts w:ascii="Times New Roman" w:hAnsi="Times New Roman"/>
          <w:sz w:val="24"/>
        </w:rPr>
        <w:t>--- Page 31 ---</w:t>
      </w:r>
    </w:p>
    <w:p>
      <w:r>
        <w:rPr>
          <w:rFonts w:ascii="Times New Roman" w:hAnsi="Times New Roman"/>
          <w:sz w:val="24"/>
        </w:rPr>
        <w:t>3. Intrinsic Method:.</w:t>
      </w:r>
    </w:p>
    <w:p>
      <w:r>
        <w:rPr>
          <w:rFonts w:ascii="Times New Roman" w:hAnsi="Times New Roman"/>
          <w:sz w:val="24"/>
        </w:rPr>
        <w:t>This method combines the qualities of both the Filter and Wrapper method to create the best</w:t>
      </w:r>
    </w:p>
    <w:p>
      <w:r>
        <w:rPr>
          <w:rFonts w:ascii="Times New Roman" w:hAnsi="Times New Roman"/>
          <w:sz w:val="24"/>
        </w:rPr>
        <w:t>subset. This method takes care of the machine training iterative process while</w:t>
      </w:r>
    </w:p>
    <w:p>
      <w:r>
        <w:rPr>
          <w:rFonts w:ascii="Times New Roman" w:hAnsi="Times New Roman"/>
          <w:sz w:val="24"/>
        </w:rPr>
        <w:t>maintaining the computation cost to be minimum..</w:t>
      </w:r>
    </w:p>
    <w:p>
      <w:r>
        <w:rPr>
          <w:rFonts w:ascii="Times New Roman" w:hAnsi="Times New Roman"/>
          <w:sz w:val="24"/>
        </w:rPr>
        <w:t>Eg: Lasso and Ridge Regression..</w:t>
      </w:r>
    </w:p>
    <w:p>
      <w:r>
        <w:rPr>
          <w:rFonts w:ascii="Times New Roman" w:hAnsi="Times New Roman"/>
          <w:sz w:val="24"/>
        </w:rPr>
        <w:t>Set of features</w:t>
      </w:r>
    </w:p>
    <w:p>
      <w:r>
        <w:rPr>
          <w:rFonts w:ascii="Times New Roman" w:hAnsi="Times New Roman"/>
          <w:sz w:val="24"/>
        </w:rPr>
        <w:t>Generate</w:t>
      </w:r>
    </w:p>
    <w:p>
      <w:r>
        <w:rPr>
          <w:rFonts w:ascii="Times New Roman" w:hAnsi="Times New Roman"/>
          <w:sz w:val="24"/>
        </w:rPr>
        <w:t>subset</w:t>
      </w:r>
    </w:p>
    <w:p>
      <w:r>
        <w:rPr>
          <w:rFonts w:ascii="Times New Roman" w:hAnsi="Times New Roman"/>
          <w:sz w:val="24"/>
        </w:rPr>
        <w:t>Algorithm+</w:t>
      </w:r>
    </w:p>
    <w:p>
      <w:r>
        <w:rPr>
          <w:rFonts w:ascii="Times New Roman" w:hAnsi="Times New Roman"/>
          <w:sz w:val="24"/>
        </w:rPr>
        <w:t>Performance</w:t>
      </w:r>
    </w:p>
    <w:p>
      <w:r>
        <w:rPr>
          <w:rFonts w:ascii="Times New Roman" w:hAnsi="Times New Roman"/>
          <w:sz w:val="24"/>
        </w:rPr>
        <w:t>Feature Scaling</w:t>
      </w:r>
    </w:p>
    <w:p>
      <w:r>
        <w:rPr>
          <w:rFonts w:ascii="Times New Roman" w:hAnsi="Times New Roman"/>
          <w:sz w:val="24"/>
        </w:rPr>
        <w:t>pre-processing of data before creating a machine learning model. Scaling can make</w:t>
      </w:r>
    </w:p>
    <w:p>
      <w:r>
        <w:rPr>
          <w:rFonts w:ascii="Times New Roman" w:hAnsi="Times New Roman"/>
          <w:sz w:val="24"/>
        </w:rPr>
        <w:t>a difference between a weak machine learning model and a better one..</w:t>
      </w:r>
    </w:p>
    <w:p>
      <w:r>
        <w:rPr>
          <w:rFonts w:ascii="Times New Roman" w:hAnsi="Times New Roman"/>
          <w:sz w:val="24"/>
        </w:rPr>
        <w:t>&gt; Feature scaling is the process of normalising the range of features in a dataset..</w:t>
      </w:r>
    </w:p>
    <w:p>
      <w:r>
        <w:rPr>
          <w:rFonts w:ascii="Times New Roman" w:hAnsi="Times New Roman"/>
          <w:sz w:val="24"/>
        </w:rPr>
        <w:t>&gt; Real-world datasets often contain features that are varying in degrees of magnitude,.</w:t>
      </w:r>
    </w:p>
    <w:p>
      <w:r>
        <w:rPr>
          <w:rFonts w:ascii="Times New Roman" w:hAnsi="Times New Roman"/>
          <w:sz w:val="24"/>
        </w:rPr>
        <w:t>range and units. Therefore, in order for machine learning models to interpret these.</w:t>
      </w:r>
    </w:p>
    <w:p>
      <w:r>
        <w:rPr>
          <w:rFonts w:ascii="Times New Roman" w:hAnsi="Times New Roman"/>
          <w:sz w:val="24"/>
        </w:rPr>
        <w:t>features on the same scale, we need to perform feature scaling</w:t>
      </w:r>
    </w:p>
    <w:p>
      <w:r>
        <w:rPr>
          <w:rFonts w:ascii="Times New Roman" w:hAnsi="Times New Roman"/>
          <w:b/>
          <w:sz w:val="24"/>
        </w:rPr>
        <w:t>FEATURESCALING</w:t>
      </w:r>
    </w:p>
    <w:p>
      <w:r>
        <w:rPr>
          <w:rFonts w:ascii="Times New Roman" w:hAnsi="Times New Roman"/>
          <w:b/>
          <w:sz w:val="24"/>
        </w:rPr>
        <w:t>IN PYTHON</w:t>
      </w:r>
    </w:p>
    <w:p>
      <w:r>
        <w:rPr>
          <w:rFonts w:ascii="Times New Roman" w:hAnsi="Times New Roman"/>
          <w:sz w:val="24"/>
        </w:rPr>
        <w:t>--- Page 32 ---</w:t>
      </w:r>
    </w:p>
    <w:p>
      <w:r>
        <w:rPr>
          <w:rFonts w:ascii="Times New Roman" w:hAnsi="Times New Roman"/>
          <w:sz w:val="24"/>
        </w:rPr>
        <w:t>The most common techniques of feature scaling are Normalization and</w:t>
      </w:r>
    </w:p>
    <w:p>
      <w:r>
        <w:rPr>
          <w:rFonts w:ascii="Times New Roman" w:hAnsi="Times New Roman"/>
          <w:sz w:val="24"/>
        </w:rPr>
        <w:t>Standardization -</w:t>
      </w:r>
    </w:p>
    <w:p>
      <w:r>
        <w:rPr>
          <w:rFonts w:ascii="Times New Roman" w:hAnsi="Times New Roman"/>
          <w:sz w:val="24"/>
        </w:rPr>
        <w:t>&gt; Normalisation, also known as min-max scaling, is a scaling technique</w:t>
      </w:r>
    </w:p>
    <w:p>
      <w:r>
        <w:rPr>
          <w:rFonts w:ascii="Times New Roman" w:hAnsi="Times New Roman"/>
          <w:sz w:val="24"/>
        </w:rPr>
        <w:t>whereby the values in a column are shifted so that they are bounded between</w:t>
      </w:r>
    </w:p>
    <w:p>
      <w:r>
        <w:rPr>
          <w:rFonts w:ascii="Times New Roman" w:hAnsi="Times New Roman"/>
          <w:sz w:val="24"/>
        </w:rPr>
        <w:t>a fixed range of 0 and 1.</w:t>
      </w:r>
    </w:p>
    <w:p>
      <w:r>
        <w:rPr>
          <w:rFonts w:ascii="Times New Roman" w:hAnsi="Times New Roman"/>
          <w:sz w:val="24"/>
        </w:rPr>
        <w:t>MinMaxScaler is the Scikit-learn function for normalisation. Normalization is</w:t>
      </w:r>
    </w:p>
    <w:p>
      <w:r>
        <w:rPr>
          <w:rFonts w:ascii="Times New Roman" w:hAnsi="Times New Roman"/>
          <w:sz w:val="24"/>
        </w:rPr>
        <w:t>good to use when the distribution of data does not follow a Gaussian</w:t>
      </w:r>
    </w:p>
    <w:p>
      <w:r>
        <w:rPr>
          <w:rFonts w:ascii="Times New Roman" w:hAnsi="Times New Roman"/>
          <w:sz w:val="24"/>
        </w:rPr>
        <w:t>distribution. It can be useful in algorithms that do not assume any distribution</w:t>
      </w:r>
    </w:p>
    <w:p>
      <w:r>
        <w:rPr>
          <w:rFonts w:ascii="Times New Roman" w:hAnsi="Times New Roman"/>
          <w:sz w:val="24"/>
        </w:rPr>
        <w:t>of the data like K-Nearest Neighbors. In Neural Networks algorithms that</w:t>
      </w:r>
    </w:p>
    <w:p>
      <w:r>
        <w:rPr>
          <w:rFonts w:ascii="Times New Roman" w:hAnsi="Times New Roman"/>
          <w:sz w:val="24"/>
        </w:rPr>
        <w:t>require data on a 0-1 scale, normalization is an essential pre-processing</w:t>
      </w:r>
    </w:p>
    <w:p>
      <w:r>
        <w:rPr>
          <w:rFonts w:ascii="Times New Roman" w:hAnsi="Times New Roman"/>
          <w:sz w:val="24"/>
        </w:rPr>
        <w:t>step.</w:t>
      </w:r>
    </w:p>
    <w:p>
      <w:r>
        <w:rPr>
          <w:rFonts w:ascii="Times New Roman" w:hAnsi="Times New Roman"/>
          <w:sz w:val="24"/>
        </w:rPr>
        <w:t>&gt; Normalization is used when we want to bound our values between two</w:t>
      </w:r>
    </w:p>
    <w:p>
      <w:r>
        <w:rPr>
          <w:rFonts w:ascii="Times New Roman" w:hAnsi="Times New Roman"/>
          <w:sz w:val="24"/>
        </w:rPr>
        <w:t>numbers, typically, between [0,1] or [-1,1].</w:t>
      </w:r>
    </w:p>
    <w:p>
      <w:r>
        <w:rPr>
          <w:rFonts w:ascii="Times New Roman" w:hAnsi="Times New Roman"/>
          <w:sz w:val="24"/>
        </w:rPr>
        <w:t>Standardisation</w:t>
      </w:r>
    </w:p>
    <w:p>
      <w:r>
        <w:rPr>
          <w:rFonts w:ascii="Times New Roman" w:hAnsi="Times New Roman"/>
          <w:sz w:val="24"/>
        </w:rPr>
        <w:t>&gt; On the other hand, Standardisation or Z-score normalisation is another</w:t>
      </w:r>
    </w:p>
    <w:p>
      <w:r>
        <w:rPr>
          <w:rFonts w:ascii="Times New Roman" w:hAnsi="Times New Roman"/>
          <w:sz w:val="24"/>
        </w:rPr>
        <w:t>scaling technique whereby the values in a column are rescaled so that they</w:t>
      </w:r>
    </w:p>
    <w:p>
      <w:r>
        <w:rPr>
          <w:rFonts w:ascii="Times New Roman" w:hAnsi="Times New Roman"/>
          <w:sz w:val="24"/>
        </w:rPr>
        <w:t>demonstrate the properties of a standard Gaussian distribution, that is mean</w:t>
      </w:r>
    </w:p>
    <w:p>
      <w:r>
        <w:rPr>
          <w:rFonts w:ascii="Times New Roman" w:hAnsi="Times New Roman"/>
          <w:sz w:val="24"/>
        </w:rPr>
        <w:t>= 0 and Std = 1.</w:t>
      </w:r>
    </w:p>
    <w:p>
      <w:r>
        <w:rPr>
          <w:rFonts w:ascii="Times New Roman" w:hAnsi="Times New Roman"/>
          <w:sz w:val="24"/>
        </w:rPr>
        <w:t>&gt;  StandardScaler is the Scikit-learn function for standardisation..</w:t>
      </w:r>
    </w:p>
    <w:p>
      <w:r>
        <w:rPr>
          <w:rFonts w:ascii="Times New Roman" w:hAnsi="Times New Roman"/>
          <w:sz w:val="24"/>
        </w:rPr>
        <w:t>&gt; Standardization is useful when your data has varying scales and the</w:t>
      </w:r>
    </w:p>
    <w:p>
      <w:r>
        <w:rPr>
          <w:rFonts w:ascii="Times New Roman" w:hAnsi="Times New Roman"/>
          <w:sz w:val="24"/>
        </w:rPr>
        <w:t>algorithm you are using does make assumptions about your data having a</w:t>
      </w:r>
    </w:p>
    <w:p>
      <w:r>
        <w:rPr>
          <w:rFonts w:ascii="Times New Roman" w:hAnsi="Times New Roman"/>
          <w:sz w:val="24"/>
        </w:rPr>
        <w:t>Gaussian distribution, such as linear regression, logistic regression, and</w:t>
      </w:r>
    </w:p>
    <w:p>
      <w:r>
        <w:rPr>
          <w:rFonts w:ascii="Times New Roman" w:hAnsi="Times New Roman"/>
          <w:sz w:val="24"/>
        </w:rPr>
        <w:t>linear discriminant analysis.</w:t>
      </w:r>
    </w:p>
    <w:p>
      <w:r>
        <w:rPr>
          <w:rFonts w:ascii="Times New Roman" w:hAnsi="Times New Roman"/>
          <w:sz w:val="24"/>
        </w:rPr>
        <w:t>Feature Engineering</w:t>
      </w:r>
    </w:p>
    <w:p>
      <w:r>
        <w:rPr>
          <w:rFonts w:ascii="Times New Roman" w:hAnsi="Times New Roman"/>
          <w:sz w:val="24"/>
        </w:rPr>
        <w:t>&gt; Feature engineering is the process of using domain knowledge of the data to create</w:t>
      </w:r>
    </w:p>
    <w:p>
      <w:r>
        <w:rPr>
          <w:rFonts w:ascii="Times New Roman" w:hAnsi="Times New Roman"/>
          <w:sz w:val="24"/>
        </w:rPr>
        <w:t>features that make machine learning algorithms work..</w:t>
      </w:r>
    </w:p>
    <w:p>
      <w:r>
        <w:rPr>
          <w:rFonts w:ascii="Times New Roman" w:hAnsi="Times New Roman"/>
          <w:sz w:val="24"/>
        </w:rPr>
        <w:t>&gt; Feature engineering is fundamental to the application of machine learning, and is</w:t>
      </w:r>
    </w:p>
    <w:p>
      <w:r>
        <w:rPr>
          <w:rFonts w:ascii="Times New Roman" w:hAnsi="Times New Roman"/>
          <w:sz w:val="24"/>
        </w:rPr>
        <w:t>both difficult and expensive. The need for manual feature engineering can be</w:t>
      </w:r>
    </w:p>
    <w:p>
      <w:r>
        <w:rPr>
          <w:rFonts w:ascii="Times New Roman" w:hAnsi="Times New Roman"/>
          <w:sz w:val="24"/>
        </w:rPr>
        <w:t>obviated by automated feature learning.</w:t>
      </w:r>
    </w:p>
    <w:p>
      <w:r>
        <w:rPr>
          <w:rFonts w:ascii="Times New Roman" w:hAnsi="Times New Roman"/>
          <w:sz w:val="24"/>
        </w:rPr>
        <w:t>machine learning.</w:t>
      </w:r>
    </w:p>
    <w:p>
      <w:r>
        <w:rPr>
          <w:rFonts w:ascii="Times New Roman" w:hAnsi="Times New Roman"/>
          <w:sz w:val="24"/>
        </w:rPr>
        <w:t>--- Page 33 ---</w:t>
      </w:r>
    </w:p>
    <w:p>
      <w:r>
        <w:rPr>
          <w:rFonts w:ascii="Times New Roman" w:hAnsi="Times New Roman"/>
          <w:sz w:val="24"/>
        </w:rPr>
        <w:t>Why is Feature Engineering important?</w:t>
      </w:r>
    </w:p>
    <w:p>
      <w:r>
        <w:rPr>
          <w:rFonts w:ascii="Times New Roman" w:hAnsi="Times New Roman"/>
          <w:sz w:val="24"/>
        </w:rPr>
        <w:t>learning algorithms by creating features from raw data that help facilitate the machine</w:t>
      </w:r>
    </w:p>
    <w:p>
      <w:r>
        <w:rPr>
          <w:rFonts w:ascii="Times New Roman" w:hAnsi="Times New Roman"/>
          <w:sz w:val="24"/>
        </w:rPr>
        <w:t>learning process.e.</w:t>
      </w:r>
    </w:p>
    <w:p>
      <w:r>
        <w:rPr>
          <w:rFonts w:ascii="Times New Roman" w:hAnsi="Times New Roman"/>
          <w:sz w:val="24"/>
        </w:rPr>
        <w:t>What data scientists spend the most time doing</w:t>
      </w:r>
    </w:p>
    <w:p>
      <w:r>
        <w:rPr>
          <w:rFonts w:ascii="Times New Roman" w:hAnsi="Times New Roman"/>
          <w:sz w:val="24"/>
        </w:rPr>
        <w:t>%%</w:t>
      </w:r>
    </w:p>
    <w:p>
      <w:r>
        <w:rPr>
          <w:rFonts w:ascii="Times New Roman" w:hAnsi="Times New Roman"/>
          <w:sz w:val="24"/>
        </w:rPr>
        <w:t>Building training sets:3%</w:t>
      </w:r>
    </w:p>
    <w:p>
      <w:r>
        <w:rPr>
          <w:rFonts w:ascii="Times New Roman" w:hAnsi="Times New Roman"/>
          <w:sz w:val="24"/>
        </w:rPr>
        <w:t>Cleaning and organizing data:60%</w:t>
      </w:r>
    </w:p>
    <w:p>
      <w:r>
        <w:rPr>
          <w:rFonts w:ascii="Times New Roman" w:hAnsi="Times New Roman"/>
          <w:sz w:val="24"/>
        </w:rPr>
        <w:t>Collecting data sets19%</w:t>
      </w:r>
    </w:p>
    <w:p>
      <w:r>
        <w:rPr>
          <w:rFonts w:ascii="Times New Roman" w:hAnsi="Times New Roman"/>
          <w:sz w:val="24"/>
        </w:rPr>
        <w:t>19%</w:t>
      </w:r>
    </w:p>
    <w:p>
      <w:r>
        <w:rPr>
          <w:rFonts w:ascii="Times New Roman" w:hAnsi="Times New Roman"/>
          <w:sz w:val="24"/>
        </w:rPr>
        <w:t>Mining data for patterns:9%</w:t>
      </w:r>
    </w:p>
    <w:p>
      <w:r>
        <w:rPr>
          <w:rFonts w:ascii="Times New Roman" w:hAnsi="Times New Roman"/>
          <w:sz w:val="24"/>
        </w:rPr>
        <w:t>60%</w:t>
      </w:r>
    </w:p>
    <w:p>
      <w:r>
        <w:rPr>
          <w:rFonts w:ascii="Times New Roman" w:hAnsi="Times New Roman"/>
          <w:sz w:val="24"/>
        </w:rPr>
        <w:t>Refining algorithms:4%</w:t>
      </w:r>
    </w:p>
    <w:p>
      <w:r>
        <w:rPr>
          <w:rFonts w:ascii="Times New Roman" w:hAnsi="Times New Roman"/>
          <w:sz w:val="24"/>
        </w:rPr>
        <w:t>Other5%</w:t>
      </w:r>
    </w:p>
    <w:p>
      <w:r>
        <w:rPr>
          <w:rFonts w:ascii="Times New Roman" w:hAnsi="Times New Roman"/>
          <w:b/>
          <w:sz w:val="24"/>
        </w:rPr>
        <w:t>&gt; Data scientists spend 80% of their time on Data Preparation:</w:t>
      </w:r>
    </w:p>
    <w:p>
      <w:r>
        <w:rPr>
          <w:rFonts w:ascii="Times New Roman" w:hAnsi="Times New Roman"/>
          <w:sz w:val="24"/>
        </w:rPr>
        <w:t>Encoding Techniques</w:t>
      </w:r>
    </w:p>
    <w:p>
      <w:r>
        <w:rPr>
          <w:rFonts w:ascii="Times New Roman" w:hAnsi="Times New Roman"/>
          <w:sz w:val="24"/>
        </w:rPr>
        <w:t>In many practical data science activities, the data set will contain categorical variables.</w:t>
      </w:r>
    </w:p>
    <w:p>
      <w:r>
        <w:rPr>
          <w:rFonts w:ascii="Times New Roman" w:hAnsi="Times New Roman"/>
          <w:sz w:val="24"/>
        </w:rPr>
        <w:t>These variables are typically stored as text values. Since machine learning is based on.</w:t>
      </w:r>
    </w:p>
    <w:p>
      <w:r>
        <w:rPr>
          <w:rFonts w:ascii="Times New Roman" w:hAnsi="Times New Roman"/>
          <w:sz w:val="24"/>
        </w:rPr>
        <w:t>mathematical equations, it would cause a problem when we keep categorical variables as is.</w:t>
      </w:r>
    </w:p>
    <w:p>
      <w:r>
        <w:rPr>
          <w:rFonts w:ascii="Times New Roman" w:hAnsi="Times New Roman"/>
          <w:sz w:val="24"/>
        </w:rPr>
        <w:t>There are 3 types of encoding techniques -</w:t>
      </w:r>
    </w:p>
    <w:p>
      <w:r>
        <w:rPr>
          <w:rFonts w:ascii="Times New Roman" w:hAnsi="Times New Roman"/>
          <w:sz w:val="24"/>
        </w:rPr>
        <w:t>Nominal Encoding</w:t>
      </w:r>
    </w:p>
    <w:p>
      <w:r>
        <w:rPr>
          <w:rFonts w:ascii="Times New Roman" w:hAnsi="Times New Roman"/>
          <w:sz w:val="24"/>
        </w:rPr>
        <w:t>.One Hot Encoding</w:t>
      </w:r>
    </w:p>
    <w:p>
      <w:r>
        <w:rPr>
          <w:rFonts w:ascii="Times New Roman" w:hAnsi="Times New Roman"/>
          <w:sz w:val="24"/>
        </w:rPr>
        <w:t>. Mean Encoding or Target Encoding</w:t>
      </w:r>
    </w:p>
    <w:p>
      <w:r>
        <w:rPr>
          <w:rFonts w:ascii="Times New Roman" w:hAnsi="Times New Roman"/>
          <w:sz w:val="24"/>
        </w:rPr>
        <w:t>Ordinal Encoding</w:t>
      </w:r>
    </w:p>
    <w:p>
      <w:r>
        <w:rPr>
          <w:rFonts w:ascii="Times New Roman" w:hAnsi="Times New Roman"/>
          <w:sz w:val="24"/>
        </w:rPr>
        <w:t>Label Encoding</w:t>
      </w:r>
    </w:p>
    <w:p>
      <w:r>
        <w:rPr>
          <w:rFonts w:ascii="Times New Roman" w:hAnsi="Times New Roman"/>
          <w:sz w:val="24"/>
        </w:rPr>
        <w:t>Target Guided Ordinal Encoding</w:t>
      </w:r>
    </w:p>
    <w:p>
      <w:r>
        <w:rPr>
          <w:rFonts w:ascii="Times New Roman" w:hAnsi="Times New Roman"/>
          <w:sz w:val="24"/>
        </w:rPr>
        <w:t>Binary Encoding</w:t>
      </w:r>
    </w:p>
    <w:p>
      <w:r>
        <w:rPr>
          <w:rFonts w:ascii="Times New Roman" w:hAnsi="Times New Roman"/>
          <w:sz w:val="24"/>
        </w:rPr>
        <w:t>Binary Encoding</w:t>
      </w:r>
    </w:p>
    <w:p>
      <w:r>
        <w:rPr>
          <w:rFonts w:ascii="Times New Roman" w:hAnsi="Times New Roman"/>
          <w:sz w:val="24"/>
        </w:rPr>
        <w:t>--- Page 34 ---</w:t>
      </w:r>
    </w:p>
    <w:p>
      <w:r>
        <w:rPr>
          <w:rFonts w:ascii="Times New Roman" w:hAnsi="Times New Roman"/>
          <w:sz w:val="24"/>
        </w:rPr>
        <w:t>Categorica</w:t>
      </w:r>
    </w:p>
    <w:p>
      <w:r>
        <w:rPr>
          <w:rFonts w:ascii="Times New Roman" w:hAnsi="Times New Roman"/>
          <w:sz w:val="24"/>
        </w:rPr>
        <w:t>Nominal</w:t>
      </w:r>
    </w:p>
    <w:p>
      <w:r>
        <w:rPr>
          <w:rFonts w:ascii="Times New Roman" w:hAnsi="Times New Roman"/>
          <w:sz w:val="24"/>
        </w:rPr>
        <w:t>Ordinal</w:t>
      </w:r>
    </w:p>
    <w:p>
      <w:r>
        <w:rPr>
          <w:rFonts w:ascii="Times New Roman" w:hAnsi="Times New Roman"/>
          <w:sz w:val="24"/>
        </w:rPr>
        <w:t>Pen</w:t>
      </w:r>
    </w:p>
    <w:p>
      <w:r>
        <w:rPr>
          <w:rFonts w:ascii="Times New Roman" w:hAnsi="Times New Roman"/>
          <w:sz w:val="24"/>
        </w:rPr>
        <w:t>Pencil</w:t>
      </w:r>
    </w:p>
    <w:p>
      <w:r>
        <w:rPr>
          <w:rFonts w:ascii="Times New Roman" w:hAnsi="Times New Roman"/>
          <w:sz w:val="24"/>
        </w:rPr>
        <w:t>Eraser</w:t>
      </w:r>
    </w:p>
    <w:p>
      <w:r>
        <w:rPr>
          <w:rFonts w:ascii="Times New Roman" w:hAnsi="Times New Roman"/>
          <w:sz w:val="24"/>
        </w:rPr>
        <w:t>Excellent</w:t>
      </w:r>
    </w:p>
    <w:p>
      <w:r>
        <w:rPr>
          <w:rFonts w:ascii="Times New Roman" w:hAnsi="Times New Roman"/>
          <w:sz w:val="24"/>
        </w:rPr>
        <w:t>Good</w:t>
      </w:r>
    </w:p>
    <w:p>
      <w:r>
        <w:rPr>
          <w:rFonts w:ascii="Times New Roman" w:hAnsi="Times New Roman"/>
          <w:sz w:val="24"/>
        </w:rPr>
        <w:t>Bad</w:t>
      </w:r>
    </w:p>
    <w:p>
      <w:r>
        <w:rPr>
          <w:rFonts w:ascii="Times New Roman" w:hAnsi="Times New Roman"/>
          <w:sz w:val="24"/>
        </w:rPr>
        <w:t>Fantastic</w:t>
      </w:r>
    </w:p>
    <w:p>
      <w:r>
        <w:rPr>
          <w:rFonts w:ascii="Times New Roman" w:hAnsi="Times New Roman"/>
          <w:sz w:val="24"/>
        </w:rPr>
        <w:t>Okay</w:t>
      </w:r>
    </w:p>
    <w:p>
      <w:r>
        <w:rPr>
          <w:rFonts w:ascii="Times New Roman" w:hAnsi="Times New Roman"/>
          <w:sz w:val="24"/>
        </w:rPr>
        <w:t>Don't Like</w:t>
      </w:r>
    </w:p>
    <w:p>
      <w:r>
        <w:rPr>
          <w:rFonts w:ascii="Times New Roman" w:hAnsi="Times New Roman"/>
          <w:sz w:val="24"/>
        </w:rPr>
        <w:t>Cow</w:t>
      </w:r>
    </w:p>
    <w:p>
      <w:r>
        <w:rPr>
          <w:rFonts w:ascii="Times New Roman" w:hAnsi="Times New Roman"/>
          <w:sz w:val="24"/>
        </w:rPr>
        <w:t>Dog</w:t>
      </w:r>
    </w:p>
    <w:p>
      <w:r>
        <w:rPr>
          <w:rFonts w:ascii="Times New Roman" w:hAnsi="Times New Roman"/>
          <w:sz w:val="24"/>
        </w:rPr>
        <w:t>Cat</w:t>
      </w:r>
    </w:p>
    <w:p>
      <w:r>
        <w:rPr>
          <w:rFonts w:ascii="Times New Roman" w:hAnsi="Times New Roman"/>
          <w:sz w:val="24"/>
        </w:rPr>
        <w:t>Nominal Encoding</w:t>
      </w:r>
    </w:p>
    <w:p>
      <w:r>
        <w:rPr>
          <w:rFonts w:ascii="Times New Roman" w:hAnsi="Times New Roman"/>
          <w:sz w:val="24"/>
        </w:rPr>
        <w:t>One-Hot Encoding</w:t>
      </w:r>
    </w:p>
    <w:p>
      <w:r>
        <w:rPr>
          <w:rFonts w:ascii="Times New Roman" w:hAnsi="Times New Roman"/>
          <w:sz w:val="24"/>
        </w:rPr>
        <w:t>We use this categorical data encoding technique when the features are nominal(do</w:t>
      </w:r>
    </w:p>
    <w:p>
      <w:r>
        <w:rPr>
          <w:rFonts w:ascii="Times New Roman" w:hAnsi="Times New Roman"/>
          <w:sz w:val="24"/>
        </w:rPr>
        <w:t>create a new variable.</w:t>
      </w:r>
    </w:p>
    <w:p>
      <w:r>
        <w:rPr>
          <w:rFonts w:ascii="Times New Roman" w:hAnsi="Times New Roman"/>
          <w:sz w:val="24"/>
        </w:rPr>
        <w:t>Each category is mapped with a binary variable containing either O or 1. Here, 0.</w:t>
      </w:r>
    </w:p>
    <w:p>
      <w:r>
        <w:rPr>
          <w:rFonts w:ascii="Times New Roman" w:hAnsi="Times New Roman"/>
          <w:sz w:val="24"/>
        </w:rPr>
        <w:t>dummy variables depends on the levels present in the categorical variable.</w:t>
      </w:r>
    </w:p>
    <w:p>
      <w:r>
        <w:rPr>
          <w:rFonts w:ascii="Times New Roman" w:hAnsi="Times New Roman"/>
          <w:sz w:val="24"/>
        </w:rPr>
        <w:t>Example - Suppose we have a dataset with a category animal, having different.</w:t>
      </w:r>
    </w:p>
    <w:p>
      <w:r>
        <w:rPr>
          <w:rFonts w:ascii="Times New Roman" w:hAnsi="Times New Roman"/>
          <w:sz w:val="24"/>
        </w:rPr>
        <w:t>animals like Dog, Cat, Sheep, Cow, Lion. Now we have to one-hot encode this data..</w:t>
      </w:r>
    </w:p>
    <w:p>
      <w:r>
        <w:rPr>
          <w:rFonts w:ascii="Times New Roman" w:hAnsi="Times New Roman"/>
          <w:sz w:val="24"/>
        </w:rPr>
        <w:t>Index</w:t>
      </w:r>
    </w:p>
    <w:p>
      <w:r>
        <w:rPr>
          <w:rFonts w:ascii="Times New Roman" w:hAnsi="Times New Roman"/>
          <w:sz w:val="24"/>
        </w:rPr>
        <w:t>Dog</w:t>
      </w:r>
    </w:p>
    <w:p>
      <w:r>
        <w:rPr>
          <w:rFonts w:ascii="Times New Roman" w:hAnsi="Times New Roman"/>
          <w:sz w:val="24"/>
        </w:rPr>
        <w:t>Cat</w:t>
      </w:r>
    </w:p>
    <w:p>
      <w:r>
        <w:rPr>
          <w:rFonts w:ascii="Times New Roman" w:hAnsi="Times New Roman"/>
          <w:sz w:val="24"/>
        </w:rPr>
        <w:t>Sheep</w:t>
      </w:r>
    </w:p>
    <w:p>
      <w:r>
        <w:rPr>
          <w:rFonts w:ascii="Times New Roman" w:hAnsi="Times New Roman"/>
          <w:sz w:val="24"/>
        </w:rPr>
        <w:t>Lion</w:t>
      </w:r>
    </w:p>
    <w:p>
      <w:r>
        <w:rPr>
          <w:rFonts w:ascii="Times New Roman" w:hAnsi="Times New Roman"/>
          <w:sz w:val="24"/>
        </w:rPr>
        <w:t>Horse</w:t>
      </w:r>
    </w:p>
    <w:p>
      <w:r>
        <w:rPr>
          <w:rFonts w:ascii="Times New Roman" w:hAnsi="Times New Roman"/>
          <w:sz w:val="24"/>
        </w:rPr>
        <w:t>Index</w:t>
      </w:r>
    </w:p>
    <w:p>
      <w:r>
        <w:rPr>
          <w:rFonts w:ascii="Times New Roman" w:hAnsi="Times New Roman"/>
          <w:sz w:val="24"/>
        </w:rPr>
        <w:t>Animal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Dog</w:t>
      </w:r>
    </w:p>
    <w:p>
      <w:r>
        <w:rPr>
          <w:rFonts w:ascii="Times New Roman" w:hAnsi="Times New Roman"/>
          <w:sz w:val="24"/>
        </w:rPr>
        <w:t>One-Hot code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Cat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sz w:val="24"/>
        </w:rPr>
        <w:t>Sheep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sz w:val="24"/>
        </w:rPr>
        <w:t>Horse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Lion</w:t>
      </w:r>
    </w:p>
    <w:p>
      <w:r>
        <w:rPr>
          <w:rFonts w:ascii="Times New Roman" w:hAnsi="Times New Roman"/>
          <w:sz w:val="24"/>
        </w:rPr>
        <w:t>4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4</w:t>
      </w:r>
    </w:p>
    <w:p>
      <w:r>
        <w:rPr>
          <w:rFonts w:ascii="Times New Roman" w:hAnsi="Times New Roman"/>
          <w:sz w:val="24"/>
        </w:rPr>
        <w:t>--- Page 35 ---</w:t>
      </w:r>
    </w:p>
    <w:p>
      <w:r>
        <w:rPr>
          <w:rFonts w:ascii="Times New Roman" w:hAnsi="Times New Roman"/>
          <w:sz w:val="24"/>
        </w:rPr>
        <w:t>Mean Encoding OR Target Encoding</w:t>
      </w:r>
    </w:p>
    <w:p>
      <w:r>
        <w:rPr>
          <w:rFonts w:ascii="Times New Roman" w:hAnsi="Times New Roman"/>
          <w:sz w:val="24"/>
        </w:rPr>
        <w:t>&gt;  Mean Encoding or Target Encoding is one very popular encoding approach followed.</w:t>
      </w:r>
    </w:p>
    <w:p>
      <w:r>
        <w:rPr>
          <w:rFonts w:ascii="Times New Roman" w:hAnsi="Times New Roman"/>
          <w:sz w:val="24"/>
        </w:rPr>
        <w:t>correlated directly with the target.</w:t>
      </w:r>
    </w:p>
    <w:p>
      <w:r>
        <w:rPr>
          <w:rFonts w:ascii="Times New Roman" w:hAnsi="Times New Roman"/>
          <w:sz w:val="24"/>
        </w:rPr>
        <w:t>&gt; For example, mean target encoding for each category in the feature label is decided</w:t>
      </w:r>
    </w:p>
    <w:p>
      <w:r>
        <w:rPr>
          <w:rFonts w:ascii="Times New Roman" w:hAnsi="Times New Roman"/>
          <w:sz w:val="24"/>
        </w:rPr>
        <w:t>with the mean value of the target variable on training data.</w:t>
      </w:r>
    </w:p>
    <w:p>
      <w:r>
        <w:rPr>
          <w:rFonts w:ascii="Times New Roman" w:hAnsi="Times New Roman"/>
          <w:sz w:val="24"/>
        </w:rPr>
        <w:t>&gt; The advantages of the mean target encoding are that it does not affect the volume of</w:t>
      </w:r>
    </w:p>
    <w:p>
      <w:r>
        <w:rPr>
          <w:rFonts w:ascii="Times New Roman" w:hAnsi="Times New Roman"/>
          <w:sz w:val="24"/>
        </w:rPr>
        <w:t>the data and helps in faster learning.</w:t>
      </w:r>
    </w:p>
    <w:p>
      <w:r>
        <w:rPr>
          <w:rFonts w:ascii="Times New Roman" w:hAnsi="Times New Roman"/>
          <w:sz w:val="24"/>
        </w:rPr>
        <w:t>Rec-NoTemperature</w:t>
      </w:r>
    </w:p>
    <w:p>
      <w:r>
        <w:rPr>
          <w:rFonts w:ascii="Times New Roman" w:hAnsi="Times New Roman"/>
          <w:sz w:val="24"/>
        </w:rPr>
        <w:t>Targe</w:t>
      </w:r>
    </w:p>
    <w:p>
      <w:r>
        <w:rPr>
          <w:rFonts w:ascii="Times New Roman" w:hAnsi="Times New Roman"/>
          <w:sz w:val="24"/>
        </w:rPr>
        <w:t>Target</w:t>
      </w:r>
    </w:p>
    <w:p>
      <w:r>
        <w:rPr>
          <w:rFonts w:ascii="Times New Roman" w:hAnsi="Times New Roman"/>
          <w:sz w:val="24"/>
        </w:rPr>
        <w:t>Hot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0.75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Cold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1.00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yrrrrot</w:t>
      </w:r>
    </w:p>
    <w:p>
      <w:r>
        <w:rPr>
          <w:rFonts w:ascii="Times New Roman" w:hAnsi="Times New Roman"/>
          <w:sz w:val="24"/>
        </w:rPr>
        <w:t>Blue</w:t>
      </w:r>
    </w:p>
    <w:p>
      <w:r>
        <w:rPr>
          <w:rFonts w:ascii="Times New Roman" w:hAnsi="Times New Roman"/>
          <w:sz w:val="24"/>
        </w:rPr>
        <w:t>1.00</w:t>
      </w:r>
    </w:p>
    <w:p>
      <w:r>
        <w:rPr>
          <w:rFonts w:ascii="Times New Roman" w:hAnsi="Times New Roman"/>
          <w:sz w:val="24"/>
        </w:rPr>
        <w:t>Blue</w:t>
      </w:r>
    </w:p>
    <w:p>
      <w:r>
        <w:rPr>
          <w:rFonts w:ascii="Times New Roman" w:hAnsi="Times New Roman"/>
          <w:sz w:val="24"/>
        </w:rPr>
        <w:t>Warm</w:t>
      </w:r>
    </w:p>
    <w:p>
      <w:r>
        <w:rPr>
          <w:rFonts w:ascii="Times New Roman" w:hAnsi="Times New Roman"/>
          <w:sz w:val="24"/>
        </w:rPr>
        <w:t>Blue</w:t>
      </w:r>
    </w:p>
    <w:p>
      <w:r>
        <w:rPr>
          <w:rFonts w:ascii="Times New Roman" w:hAnsi="Times New Roman"/>
          <w:sz w:val="24"/>
        </w:rPr>
        <w:t>0.33</w:t>
      </w:r>
    </w:p>
    <w:p>
      <w:r>
        <w:rPr>
          <w:rFonts w:ascii="Times New Roman" w:hAnsi="Times New Roman"/>
          <w:sz w:val="24"/>
        </w:rPr>
        <w:t>Blue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0.75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Hot</w:t>
      </w:r>
    </w:p>
    <w:p>
      <w:r>
        <w:rPr>
          <w:rFonts w:ascii="Times New Roman" w:hAnsi="Times New Roman"/>
          <w:sz w:val="24"/>
        </w:rPr>
        <w:t>Warm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0.33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Warm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0.33</w:t>
      </w:r>
    </w:p>
    <w:p>
      <w:r>
        <w:rPr>
          <w:rFonts w:ascii="Times New Roman" w:hAnsi="Times New Roman"/>
          <w:sz w:val="24"/>
        </w:rPr>
        <w:t>Red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b/>
          <w:sz w:val="24"/>
        </w:rPr>
        <w:t>HOH</w:t>
      </w:r>
    </w:p>
    <w:p>
      <w:r>
        <w:rPr>
          <w:rFonts w:ascii="Times New Roman" w:hAnsi="Times New Roman"/>
          <w:sz w:val="24"/>
        </w:rPr>
        <w:t>0.75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6</w:t>
      </w:r>
    </w:p>
    <w:p>
      <w:r>
        <w:rPr>
          <w:rFonts w:ascii="Times New Roman" w:hAnsi="Times New Roman"/>
          <w:sz w:val="24"/>
        </w:rPr>
        <w:t>Hot</w:t>
      </w:r>
    </w:p>
    <w:p>
      <w:r>
        <w:rPr>
          <w:rFonts w:ascii="Times New Roman" w:hAnsi="Times New Roman"/>
          <w:sz w:val="24"/>
        </w:rPr>
        <w:t>0.75</w:t>
      </w:r>
    </w:p>
    <w:p>
      <w:r>
        <w:rPr>
          <w:rFonts w:ascii="Times New Roman" w:hAnsi="Times New Roman"/>
          <w:sz w:val="24"/>
        </w:rPr>
        <w:t>10</w:t>
      </w:r>
    </w:p>
    <w:p>
      <w:r>
        <w:rPr>
          <w:rFonts w:ascii="Times New Roman" w:hAnsi="Times New Roman"/>
          <w:sz w:val="24"/>
        </w:rPr>
        <w:t>Cold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1.00</w:t>
      </w:r>
    </w:p>
    <w:p>
      <w:r>
        <w:rPr>
          <w:rFonts w:ascii="Times New Roman" w:hAnsi="Times New Roman"/>
          <w:sz w:val="24"/>
        </w:rPr>
        <w:t>Yellow</w:t>
      </w:r>
    </w:p>
    <w:p>
      <w:r>
        <w:rPr>
          <w:rFonts w:ascii="Times New Roman" w:hAnsi="Times New Roman"/>
          <w:sz w:val="24"/>
        </w:rPr>
        <w:t>Ordinal Encoding</w:t>
      </w:r>
    </w:p>
    <w:p>
      <w:r>
        <w:rPr>
          <w:rFonts w:ascii="Times New Roman" w:hAnsi="Times New Roman"/>
          <w:sz w:val="24"/>
        </w:rPr>
        <w:t>Label Encoding</w:t>
      </w:r>
    </w:p>
    <w:p>
      <w:r>
        <w:rPr>
          <w:rFonts w:ascii="Times New Roman" w:hAnsi="Times New Roman"/>
          <w:sz w:val="24"/>
        </w:rPr>
        <w:t>&gt; In this encoding each category is assigned a value from O through N (here N is the</w:t>
      </w:r>
    </w:p>
    <w:p>
      <w:r>
        <w:rPr>
          <w:rFonts w:ascii="Times New Roman" w:hAnsi="Times New Roman"/>
          <w:sz w:val="24"/>
        </w:rPr>
        <w:t>number of categories for the feature). It may look like (Car&lt;Bus&lt;Truck ....0&lt;1 &lt; 2 ).</w:t>
      </w:r>
    </w:p>
    <w:p>
      <w:r>
        <w:rPr>
          <w:rFonts w:ascii="Times New Roman" w:hAnsi="Times New Roman"/>
          <w:sz w:val="24"/>
        </w:rPr>
        <w:t>Categories that have some ties or are close to each other lose some information after</w:t>
      </w:r>
    </w:p>
    <w:p>
      <w:r>
        <w:rPr>
          <w:rFonts w:ascii="Times New Roman" w:hAnsi="Times New Roman"/>
          <w:sz w:val="24"/>
        </w:rPr>
        <w:t>encoding.</w:t>
      </w:r>
    </w:p>
    <w:p>
      <w:r>
        <w:rPr>
          <w:rFonts w:ascii="Times New Roman" w:hAnsi="Times New Roman"/>
          <w:b/>
          <w:sz w:val="24"/>
        </w:rPr>
        <w:t>CAT73</w:t>
      </w:r>
    </w:p>
    <w:p>
      <w:r>
        <w:rPr>
          <w:rFonts w:ascii="Times New Roman" w:hAnsi="Times New Roman"/>
          <w:b/>
          <w:sz w:val="24"/>
        </w:rPr>
        <w:t>CAT73</w:t>
      </w:r>
    </w:p>
    <w:p>
      <w:r>
        <w:rPr>
          <w:rFonts w:ascii="Times New Roman" w:hAnsi="Times New Roman"/>
          <w:sz w:val="24"/>
        </w:rPr>
        <w:t>label_encoded</w:t>
      </w:r>
    </w:p>
    <w:p>
      <w:r>
        <w:rPr>
          <w:rFonts w:ascii="Times New Roman" w:hAnsi="Times New Roman"/>
          <w:b/>
          <w:sz w:val="24"/>
        </w:rPr>
        <w:t>A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b/>
          <w:sz w:val="24"/>
        </w:rPr>
        <w:t>A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b/>
          <w:sz w:val="24"/>
        </w:rPr>
        <w:t>C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b/>
          <w:sz w:val="24"/>
        </w:rPr>
        <w:t>B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b/>
          <w:sz w:val="24"/>
        </w:rPr>
        <w:t>A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b/>
          <w:sz w:val="24"/>
        </w:rPr>
        <w:t>C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b/>
          <w:sz w:val="24"/>
        </w:rPr>
        <w:t>B</w:t>
      </w:r>
    </w:p>
    <w:p>
      <w:r>
        <w:rPr>
          <w:rFonts w:ascii="Times New Roman" w:hAnsi="Times New Roman"/>
          <w:sz w:val="24"/>
        </w:rPr>
        <w:t>--- Page 36 ---</w:t>
      </w:r>
    </w:p>
    <w:p>
      <w:r>
        <w:rPr>
          <w:rFonts w:ascii="Times New Roman" w:hAnsi="Times New Roman"/>
          <w:sz w:val="24"/>
        </w:rPr>
        <w:t>Binary Encoding</w:t>
      </w:r>
    </w:p>
    <w:p>
      <w:r>
        <w:rPr>
          <w:rFonts w:ascii="Times New Roman" w:hAnsi="Times New Roman"/>
          <w:sz w:val="24"/>
        </w:rPr>
        <w:t>&gt; Binary encoding is a combination of Hash encoding and one-hot encoding. In this</w:t>
      </w:r>
    </w:p>
    <w:p>
      <w:r>
        <w:rPr>
          <w:rFonts w:ascii="Times New Roman" w:hAnsi="Times New Roman"/>
          <w:sz w:val="24"/>
        </w:rPr>
        <w:t>encoding scheme, the categorical feature is first converted into numerical using an</w:t>
      </w:r>
    </w:p>
    <w:p>
      <w:r>
        <w:rPr>
          <w:rFonts w:ascii="Times New Roman" w:hAnsi="Times New Roman"/>
          <w:sz w:val="24"/>
        </w:rPr>
        <w:t>ordinal encoder.</w:t>
      </w:r>
    </w:p>
    <w:p>
      <w:r>
        <w:rPr>
          <w:rFonts w:ascii="Times New Roman" w:hAnsi="Times New Roman"/>
          <w:sz w:val="24"/>
        </w:rPr>
        <w:t>&gt; Then the numbers are transformed into binary numbers. After that, the binary value is</w:t>
      </w:r>
    </w:p>
    <w:p>
      <w:r>
        <w:rPr>
          <w:rFonts w:ascii="Times New Roman" w:hAnsi="Times New Roman"/>
          <w:sz w:val="24"/>
        </w:rPr>
        <w:t>split into different columns.</w:t>
      </w:r>
    </w:p>
    <w:p>
      <w:r>
        <w:rPr>
          <w:rFonts w:ascii="Times New Roman" w:hAnsi="Times New Roman"/>
          <w:sz w:val="24"/>
        </w:rPr>
        <w:t>example the cities in a country where a company supplies its products.</w:t>
      </w:r>
    </w:p>
    <w:p>
      <w:r>
        <w:rPr>
          <w:rFonts w:ascii="Times New Roman" w:hAnsi="Times New Roman"/>
          <w:sz w:val="24"/>
        </w:rPr>
        <w:t>city</w:t>
      </w:r>
    </w:p>
    <w:p>
      <w:r>
        <w:rPr>
          <w:rFonts w:ascii="Times New Roman" w:hAnsi="Times New Roman"/>
          <w:sz w:val="24"/>
        </w:rPr>
        <w:t>city_0</w:t>
      </w:r>
    </w:p>
    <w:p>
      <w:r>
        <w:rPr>
          <w:rFonts w:ascii="Times New Roman" w:hAnsi="Times New Roman"/>
          <w:sz w:val="24"/>
        </w:rPr>
        <w:t>city_1</w:t>
      </w:r>
    </w:p>
    <w:p>
      <w:r>
        <w:rPr>
          <w:rFonts w:ascii="Times New Roman" w:hAnsi="Times New Roman"/>
          <w:sz w:val="24"/>
        </w:rPr>
        <w:t>city_2</w:t>
      </w:r>
    </w:p>
    <w:p>
      <w:r>
        <w:rPr>
          <w:rFonts w:ascii="Times New Roman" w:hAnsi="Times New Roman"/>
          <w:sz w:val="24"/>
        </w:rPr>
        <w:t>city_3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Delhi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b/>
          <w:sz w:val="24"/>
        </w:rPr>
        <w:t>O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Mumbai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sz w:val="24"/>
        </w:rPr>
        <w:t>Hyderabad</w:t>
      </w:r>
    </w:p>
    <w:p>
      <w:r>
        <w:rPr>
          <w:rFonts w:ascii="Times New Roman" w:hAnsi="Times New Roman"/>
          <w:sz w:val="24"/>
        </w:rPr>
        <w:t>2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sz w:val="24"/>
        </w:rPr>
        <w:t>Chennai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3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4</w:t>
      </w:r>
    </w:p>
    <w:p>
      <w:r>
        <w:rPr>
          <w:rFonts w:ascii="Times New Roman" w:hAnsi="Times New Roman"/>
          <w:sz w:val="24"/>
        </w:rPr>
        <w:t>Bangalore</w:t>
      </w:r>
    </w:p>
    <w:p>
      <w:r>
        <w:rPr>
          <w:rFonts w:ascii="Times New Roman" w:hAnsi="Times New Roman"/>
          <w:sz w:val="24"/>
        </w:rPr>
        <w:t>4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5</w:t>
      </w:r>
    </w:p>
    <w:p>
      <w:r>
        <w:rPr>
          <w:rFonts w:ascii="Times New Roman" w:hAnsi="Times New Roman"/>
          <w:sz w:val="24"/>
        </w:rPr>
        <w:t>Delhi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5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6</w:t>
      </w:r>
    </w:p>
    <w:p>
      <w:r>
        <w:rPr>
          <w:rFonts w:ascii="Times New Roman" w:hAnsi="Times New Roman"/>
          <w:sz w:val="24"/>
        </w:rPr>
        <w:t>Hyderabad</w:t>
      </w:r>
    </w:p>
    <w:p>
      <w:r>
        <w:rPr>
          <w:rFonts w:ascii="Times New Roman" w:hAnsi="Times New Roman"/>
          <w:sz w:val="24"/>
        </w:rPr>
        <w:t>6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7</w:t>
      </w:r>
    </w:p>
    <w:p>
      <w:r>
        <w:rPr>
          <w:rFonts w:ascii="Times New Roman" w:hAnsi="Times New Roman"/>
          <w:sz w:val="24"/>
        </w:rPr>
        <w:t>Mumbai</w:t>
      </w:r>
    </w:p>
    <w:p>
      <w:r>
        <w:rPr>
          <w:rFonts w:ascii="Times New Roman" w:hAnsi="Times New Roman"/>
          <w:sz w:val="24"/>
        </w:rPr>
        <w:t>7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8</w:t>
      </w:r>
    </w:p>
    <w:p>
      <w:r>
        <w:rPr>
          <w:rFonts w:ascii="Times New Roman" w:hAnsi="Times New Roman"/>
          <w:sz w:val="24"/>
        </w:rPr>
        <w:t>Agra</w:t>
      </w:r>
    </w:p>
    <w:p>
      <w:r>
        <w:rPr>
          <w:rFonts w:ascii="Times New Roman" w:hAnsi="Times New Roman"/>
          <w:sz w:val="24"/>
        </w:rPr>
        <w:t>8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1</w:t>
      </w:r>
    </w:p>
    <w:p>
      <w:r>
        <w:rPr>
          <w:rFonts w:ascii="Times New Roman" w:hAnsi="Times New Roman"/>
          <w:sz w:val="24"/>
        </w:rPr>
        <w:t>0</w:t>
      </w:r>
    </w:p>
    <w:p>
      <w:r>
        <w:rPr>
          <w:rFonts w:ascii="Times New Roman" w:hAnsi="Times New Roman"/>
          <w:sz w:val="24"/>
        </w:rPr>
        <w:t>Model Selection and Model Assessment</w:t>
      </w:r>
    </w:p>
    <w:p>
      <w:r>
        <w:rPr>
          <w:rFonts w:ascii="Times New Roman" w:hAnsi="Times New Roman"/>
          <w:sz w:val="24"/>
        </w:rPr>
        <w:t>Model selection is the process of selecting one final machine learning model from</w:t>
      </w:r>
    </w:p>
    <w:p>
      <w:r>
        <w:rPr>
          <w:rFonts w:ascii="Times New Roman" w:hAnsi="Times New Roman"/>
          <w:sz w:val="24"/>
        </w:rPr>
        <w:t>among a collection of candidate machine learning models for a training dataset.</w:t>
      </w:r>
    </w:p>
    <w:p>
      <w:r>
        <w:rPr>
          <w:rFonts w:ascii="Times New Roman" w:hAnsi="Times New Roman"/>
          <w:sz w:val="24"/>
        </w:rPr>
        <w:t>&gt; Model selection is a process that can be applied both across different types of</w:t>
      </w:r>
    </w:p>
    <w:p>
      <w:r>
        <w:rPr>
          <w:rFonts w:ascii="Times New Roman" w:hAnsi="Times New Roman"/>
          <w:sz w:val="24"/>
        </w:rPr>
        <w:t>models (e.g. logistic regression, SVM, KNN, etc.)</w:t>
      </w:r>
    </w:p>
    <w:p>
      <w:r>
        <w:rPr>
          <w:rFonts w:ascii="Times New Roman" w:hAnsi="Times New Roman"/>
          <w:sz w:val="24"/>
        </w:rPr>
        <w:t>&gt; Model selection is the process of choosing one of the models as the final model that</w:t>
      </w:r>
    </w:p>
    <w:p>
      <w:r>
        <w:rPr>
          <w:rFonts w:ascii="Times New Roman" w:hAnsi="Times New Roman"/>
          <w:sz w:val="24"/>
        </w:rPr>
        <w:t>addresses the problem. Model selection is different from model assessment.</w:t>
      </w:r>
    </w:p>
    <w:p>
      <w:r>
        <w:rPr>
          <w:rFonts w:ascii="Times New Roman" w:hAnsi="Times New Roman"/>
          <w:sz w:val="24"/>
        </w:rPr>
        <w:t>--- Page 37 ---</w:t>
      </w:r>
    </w:p>
    <w:p>
      <w:r>
        <w:rPr>
          <w:rFonts w:ascii="Times New Roman" w:hAnsi="Times New Roman"/>
          <w:sz w:val="24"/>
        </w:rPr>
        <w:t>&gt; The process of evaluating a model's performance is known as model assessment,</w:t>
      </w:r>
    </w:p>
    <w:p>
      <w:r>
        <w:rPr>
          <w:rFonts w:ascii="Times New Roman" w:hAnsi="Times New Roman"/>
          <w:sz w:val="24"/>
        </w:rPr>
        <w:t>whereas the process of selecting the proper level of flexibility for a model is known as</w:t>
      </w:r>
    </w:p>
    <w:p>
      <w:r>
        <w:rPr>
          <w:rFonts w:ascii="Times New Roman" w:hAnsi="Times New Roman"/>
          <w:sz w:val="24"/>
        </w:rPr>
        <w:t>model selection.</w:t>
      </w:r>
    </w:p>
    <w:p>
      <w:r>
        <w:rPr>
          <w:rFonts w:ascii="Times New Roman" w:hAnsi="Times New Roman"/>
          <w:sz w:val="24"/>
        </w:rPr>
        <w:t>Cross-Validation</w:t>
      </w:r>
    </w:p>
    <w:p>
      <w:r>
        <w:rPr>
          <w:rFonts w:ascii="Times New Roman" w:hAnsi="Times New Roman"/>
          <w:sz w:val="24"/>
        </w:rPr>
        <w:t>&gt; Cross-Validation is a technique that is used to train and evaluate our model on a</w:t>
      </w:r>
    </w:p>
    <w:p>
      <w:r>
        <w:rPr>
          <w:rFonts w:ascii="Times New Roman" w:hAnsi="Times New Roman"/>
          <w:sz w:val="24"/>
        </w:rPr>
        <w:t>portion of our data, before re-portioning our dataset and evaluating it on the new</w:t>
      </w:r>
    </w:p>
    <w:p>
      <w:r>
        <w:rPr>
          <w:rFonts w:ascii="Times New Roman" w:hAnsi="Times New Roman"/>
          <w:sz w:val="24"/>
        </w:rPr>
        <w:t>portions.</w:t>
      </w:r>
    </w:p>
    <w:p>
      <w:r>
        <w:rPr>
          <w:rFonts w:ascii="Times New Roman" w:hAnsi="Times New Roman"/>
          <w:sz w:val="24"/>
        </w:rPr>
        <w:t>&gt; This means that instead of splitting our dataset into two parts, one to train on and</w:t>
      </w:r>
    </w:p>
    <w:p>
      <w:r>
        <w:rPr>
          <w:rFonts w:ascii="Times New Roman" w:hAnsi="Times New Roman"/>
          <w:sz w:val="24"/>
        </w:rPr>
        <w:t>another to test on, we split our dataset into multiple portions, train on some of these</w:t>
      </w:r>
    </w:p>
    <w:p>
      <w:r>
        <w:rPr>
          <w:rFonts w:ascii="Times New Roman" w:hAnsi="Times New Roman"/>
          <w:sz w:val="24"/>
        </w:rPr>
        <w:t>and use the rest to test on.</w:t>
      </w:r>
    </w:p>
    <w:p>
      <w:r>
        <w:rPr>
          <w:rFonts w:ascii="Times New Roman" w:hAnsi="Times New Roman"/>
          <w:sz w:val="24"/>
        </w:rPr>
        <w:t>&gt; We then use a different portion to train and test our model on. This ensures that our</w:t>
      </w:r>
    </w:p>
    <w:p>
      <w:r>
        <w:rPr>
          <w:rFonts w:ascii="Times New Roman" w:hAnsi="Times New Roman"/>
          <w:sz w:val="24"/>
        </w:rPr>
        <w:t>model is training and testing on new data at every new step.</w:t>
      </w:r>
    </w:p>
    <w:p>
      <w:r>
        <w:rPr>
          <w:rFonts w:ascii="Times New Roman" w:hAnsi="Times New Roman"/>
          <w:sz w:val="24"/>
        </w:rPr>
        <w:t>Cross-Validation Techniques</w:t>
      </w:r>
    </w:p>
    <w:p>
      <w:r>
        <w:rPr>
          <w:rFonts w:ascii="Times New Roman" w:hAnsi="Times New Roman"/>
          <w:b/>
          <w:sz w:val="24"/>
        </w:rPr>
        <w:t>There are many cross-validation techniques, some are given below:</w:t>
      </w:r>
    </w:p>
    <w:p>
      <w:r>
        <w:rPr>
          <w:rFonts w:ascii="Times New Roman" w:hAnsi="Times New Roman"/>
          <w:sz w:val="24"/>
        </w:rPr>
        <w:t>* Hold Out method</w:t>
      </w:r>
    </w:p>
    <w:p>
      <w:r>
        <w:rPr>
          <w:rFonts w:ascii="Times New Roman" w:hAnsi="Times New Roman"/>
          <w:sz w:val="24"/>
        </w:rPr>
        <w:t>* K-Fold cross-validation</w:t>
      </w:r>
    </w:p>
    <w:p>
      <w:r>
        <w:rPr>
          <w:rFonts w:ascii="Times New Roman" w:hAnsi="Times New Roman"/>
          <w:sz w:val="24"/>
        </w:rPr>
        <w:t>* Stratified K-Fold cross-validation</w:t>
      </w:r>
    </w:p>
    <w:p>
      <w:r>
        <w:rPr>
          <w:rFonts w:ascii="Times New Roman" w:hAnsi="Times New Roman"/>
          <w:sz w:val="24"/>
        </w:rPr>
        <w:t>1. Hold Out method</w:t>
      </w:r>
    </w:p>
    <w:p>
      <w:r>
        <w:rPr>
          <w:rFonts w:ascii="Times New Roman" w:hAnsi="Times New Roman"/>
          <w:sz w:val="24"/>
        </w:rPr>
        <w:t>This is the simplest evaluation method and is widely used in Machine Learning</w:t>
      </w:r>
    </w:p>
    <w:p>
      <w:r>
        <w:rPr>
          <w:rFonts w:ascii="Times New Roman" w:hAnsi="Times New Roman"/>
          <w:sz w:val="24"/>
        </w:rPr>
        <w:t>projects. Here the entire dataset(population) is divided into 2 sets -- train set and test</w:t>
      </w:r>
    </w:p>
    <w:p>
      <w:r>
        <w:rPr>
          <w:rFonts w:ascii="Times New Roman" w:hAnsi="Times New Roman"/>
          <w:sz w:val="24"/>
        </w:rPr>
        <w:t>set.</w:t>
      </w:r>
    </w:p>
    <w:p>
      <w:r>
        <w:rPr>
          <w:rFonts w:ascii="Times New Roman" w:hAnsi="Times New Roman"/>
          <w:sz w:val="24"/>
        </w:rPr>
        <w:t>than the test data.</w:t>
      </w:r>
    </w:p>
    <w:p>
      <w:r>
        <w:rPr>
          <w:rFonts w:ascii="Times New Roman" w:hAnsi="Times New Roman"/>
          <w:b/>
          <w:sz w:val="24"/>
        </w:rPr>
        <w:t>There are some drawbacks to this method:</w:t>
      </w:r>
    </w:p>
    <w:p>
      <w:r>
        <w:rPr>
          <w:rFonts w:ascii="Times New Roman" w:hAnsi="Times New Roman"/>
          <w:sz w:val="24"/>
        </w:rPr>
        <w:t>--- Page 38 ---</w:t>
      </w:r>
    </w:p>
    <w:p>
      <w:r>
        <w:rPr>
          <w:rFonts w:ascii="Times New Roman" w:hAnsi="Times New Roman"/>
          <w:sz w:val="24"/>
        </w:rPr>
        <w:t>o In the Hold out method, the test error rates are highly variable (high variance)</w:t>
      </w:r>
    </w:p>
    <w:p>
      <w:r>
        <w:rPr>
          <w:rFonts w:ascii="Times New Roman" w:hAnsi="Times New Roman"/>
          <w:sz w:val="24"/>
        </w:rPr>
        <w:t>and it totally depends on which observations end up in the training set and</w:t>
      </w:r>
    </w:p>
    <w:p>
      <w:r>
        <w:rPr>
          <w:rFonts w:ascii="Times New Roman" w:hAnsi="Times New Roman"/>
          <w:sz w:val="24"/>
        </w:rPr>
        <w:t>test set</w:t>
      </w:r>
    </w:p>
    <w:p>
      <w:r>
        <w:rPr>
          <w:rFonts w:ascii="Times New Roman" w:hAnsi="Times New Roman"/>
          <w:sz w:val="24"/>
        </w:rPr>
        <w:t>Only a part of the data is used to train the model (high bias) which is not a.</w:t>
      </w:r>
    </w:p>
    <w:p>
      <w:r>
        <w:rPr>
          <w:rFonts w:ascii="Times New Roman" w:hAnsi="Times New Roman"/>
          <w:sz w:val="24"/>
        </w:rPr>
        <w:t>test error.</w:t>
      </w:r>
    </w:p>
    <w:p>
      <w:r>
        <w:rPr>
          <w:rFonts w:ascii="Times New Roman" w:hAnsi="Times New Roman"/>
          <w:sz w:val="24"/>
        </w:rPr>
        <w:t>One of the major advantages of this method is that it is computationally inexpensive</w:t>
      </w:r>
    </w:p>
    <w:p>
      <w:r>
        <w:rPr>
          <w:rFonts w:ascii="Times New Roman" w:hAnsi="Times New Roman"/>
          <w:sz w:val="24"/>
        </w:rPr>
        <w:t>compared to other cross-validation techniques.</w:t>
      </w:r>
    </w:p>
    <w:p>
      <w:r>
        <w:rPr>
          <w:rFonts w:ascii="Times New Roman" w:hAnsi="Times New Roman"/>
          <w:b/>
          <w:sz w:val="24"/>
        </w:rPr>
        <w:t>DATASET</w:t>
      </w:r>
    </w:p>
    <w:p>
      <w:r>
        <w:rPr>
          <w:rFonts w:ascii="Times New Roman" w:hAnsi="Times New Roman"/>
          <w:sz w:val="24"/>
        </w:rPr>
        <w:t>Training Dataset</w:t>
      </w:r>
    </w:p>
    <w:p>
      <w:r>
        <w:rPr>
          <w:rFonts w:ascii="Times New Roman" w:hAnsi="Times New Roman"/>
          <w:sz w:val="24"/>
        </w:rPr>
        <w:t>Testing Dataset</w:t>
      </w:r>
    </w:p>
    <w:p>
      <w:r>
        <w:rPr>
          <w:rFonts w:ascii="Times New Roman" w:hAnsi="Times New Roman"/>
          <w:b/>
          <w:sz w:val="24"/>
        </w:rPr>
        <w:t>TRAIN</w:t>
      </w:r>
    </w:p>
    <w:p>
      <w:r>
        <w:rPr>
          <w:rFonts w:ascii="Times New Roman" w:hAnsi="Times New Roman"/>
          <w:b/>
          <w:sz w:val="24"/>
        </w:rPr>
        <w:t>TEST</w:t>
      </w:r>
    </w:p>
    <w:p>
      <w:r>
        <w:rPr>
          <w:rFonts w:ascii="Times New Roman" w:hAnsi="Times New Roman"/>
          <w:sz w:val="24"/>
        </w:rPr>
        <w:t>Train Model</w:t>
      </w:r>
    </w:p>
    <w:p>
      <w:r>
        <w:rPr>
          <w:rFonts w:ascii="Times New Roman" w:hAnsi="Times New Roman"/>
          <w:sz w:val="24"/>
        </w:rPr>
        <w:t>Evaluate Model</w:t>
      </w:r>
    </w:p>
    <w:p>
      <w:r>
        <w:rPr>
          <w:rFonts w:ascii="Times New Roman" w:hAnsi="Times New Roman"/>
          <w:sz w:val="24"/>
        </w:rPr>
        <w:t>2. K-Fold cross-validation</w:t>
      </w:r>
    </w:p>
    <w:p>
      <w:r>
        <w:rPr>
          <w:rFonts w:ascii="Times New Roman" w:hAnsi="Times New Roman"/>
          <w:sz w:val="24"/>
        </w:rPr>
        <w:t>In K Fold cross validation, the dataset is split into k portions one section is for testing</w:t>
      </w:r>
    </w:p>
    <w:p>
      <w:r>
        <w:rPr>
          <w:rFonts w:ascii="Times New Roman" w:hAnsi="Times New Roman"/>
          <w:sz w:val="24"/>
        </w:rPr>
        <w:t>and the rest for training..</w:t>
      </w:r>
    </w:p>
    <w:p>
      <w:r>
        <w:rPr>
          <w:rFonts w:ascii="Times New Roman" w:hAnsi="Times New Roman"/>
          <w:sz w:val="24"/>
        </w:rPr>
        <w:t>Another section will be chosen for testing and the remaining section will be for</w:t>
      </w:r>
    </w:p>
    <w:p>
      <w:r>
        <w:rPr>
          <w:rFonts w:ascii="Times New Roman" w:hAnsi="Times New Roman"/>
          <w:sz w:val="24"/>
        </w:rPr>
        <w:t>testing set once..</w:t>
      </w:r>
    </w:p>
    <w:p>
      <w:r>
        <w:rPr>
          <w:rFonts w:ascii="Times New Roman" w:hAnsi="Times New Roman"/>
          <w:sz w:val="24"/>
        </w:rPr>
        <w:t>Interchanging the training and test sets also adds to the effectiveness of this method</w:t>
      </w:r>
    </w:p>
    <w:p>
      <w:r>
        <w:rPr>
          <w:rFonts w:ascii="Times New Roman" w:hAnsi="Times New Roman"/>
          <w:sz w:val="24"/>
        </w:rPr>
        <w:t>As a general rule and empirical evidence, K = 5 or 10 is generally preferred, but</w:t>
      </w:r>
    </w:p>
    <w:p>
      <w:r>
        <w:rPr>
          <w:rFonts w:ascii="Times New Roman" w:hAnsi="Times New Roman"/>
          <w:sz w:val="24"/>
        </w:rPr>
        <w:t>nothing's fixed and it can take any value..</w:t>
      </w:r>
    </w:p>
    <w:p>
      <w:r>
        <w:rPr>
          <w:rFonts w:ascii="Times New Roman" w:hAnsi="Times New Roman"/>
          <w:sz w:val="24"/>
        </w:rPr>
        <w:t>--- Page 39 ---</w:t>
      </w:r>
    </w:p>
    <w:p>
      <w:r>
        <w:rPr>
          <w:rFonts w:ascii="Times New Roman" w:hAnsi="Times New Roman"/>
          <w:sz w:val="24"/>
        </w:rPr>
        <w:t>Test data</w:t>
      </w:r>
    </w:p>
    <w:p>
      <w:r>
        <w:rPr>
          <w:rFonts w:ascii="Times New Roman" w:hAnsi="Times New Roman"/>
          <w:sz w:val="24"/>
        </w:rPr>
        <w:t>Training data</w:t>
      </w:r>
    </w:p>
    <w:p>
      <w:r>
        <w:rPr>
          <w:rFonts w:ascii="Times New Roman" w:hAnsi="Times New Roman"/>
          <w:sz w:val="24"/>
        </w:rPr>
        <w:t>Iteration 1</w:t>
      </w:r>
    </w:p>
    <w:p>
      <w:r>
        <w:rPr>
          <w:rFonts w:ascii="Times New Roman" w:hAnsi="Times New Roman"/>
          <w:sz w:val="24"/>
        </w:rPr>
        <w:t>Iteration2</w:t>
      </w:r>
    </w:p>
    <w:p>
      <w:r>
        <w:rPr>
          <w:rFonts w:ascii="Times New Roman" w:hAnsi="Times New Roman"/>
          <w:sz w:val="24"/>
        </w:rPr>
        <w:t>Iteration 3</w:t>
      </w:r>
    </w:p>
    <w:p>
      <w:r>
        <w:rPr>
          <w:rFonts w:ascii="Times New Roman" w:hAnsi="Times New Roman"/>
          <w:sz w:val="24"/>
        </w:rPr>
        <w:t>Iteration k</w:t>
      </w:r>
    </w:p>
    <w:p>
      <w:r>
        <w:rPr>
          <w:rFonts w:ascii="Times New Roman" w:hAnsi="Times New Roman"/>
          <w:sz w:val="24"/>
        </w:rPr>
        <w:t>All data</w:t>
      </w:r>
    </w:p>
    <w:p>
      <w:r>
        <w:rPr>
          <w:rFonts w:ascii="Times New Roman" w:hAnsi="Times New Roman"/>
          <w:sz w:val="24"/>
        </w:rPr>
        <w:t>3. Stratified K-Fold cross-validation</w:t>
      </w:r>
    </w:p>
    <w:p>
      <w:r>
        <w:rPr>
          <w:rFonts w:ascii="Times New Roman" w:hAnsi="Times New Roman"/>
          <w:sz w:val="24"/>
        </w:rPr>
        <w:t>sampling' instead of 'random sampling.'</w:t>
      </w:r>
    </w:p>
    <w:p>
      <w:r>
        <w:rPr>
          <w:rFonts w:ascii="Times New Roman" w:hAnsi="Times New Roman"/>
          <w:sz w:val="24"/>
        </w:rPr>
        <w:t>Suppose your data contains reviews for a cosmetic product used by both the male</w:t>
      </w:r>
    </w:p>
    <w:p>
      <w:r>
        <w:rPr>
          <w:rFonts w:ascii="Times New Roman" w:hAnsi="Times New Roman"/>
          <w:sz w:val="24"/>
        </w:rPr>
        <w:t>and female population. When we perform random sampling to split the data into train</w:t>
      </w:r>
    </w:p>
    <w:p>
      <w:r>
        <w:rPr>
          <w:rFonts w:ascii="Times New Roman" w:hAnsi="Times New Roman"/>
          <w:sz w:val="24"/>
        </w:rPr>
        <w:t>and test sets, there is a possibility that most of the data representing males is not</w:t>
      </w:r>
    </w:p>
    <w:p>
      <w:r>
        <w:rPr>
          <w:rFonts w:ascii="Times New Roman" w:hAnsi="Times New Roman"/>
          <w:sz w:val="24"/>
        </w:rPr>
        <w:t>represented in training data but might end up in test data. When we train the model</w:t>
      </w:r>
    </w:p>
    <w:p>
      <w:r>
        <w:rPr>
          <w:rFonts w:ascii="Times New Roman" w:hAnsi="Times New Roman"/>
          <w:sz w:val="24"/>
        </w:rPr>
        <w:t>on sample training data that is not a correct representation of the actual population,</w:t>
      </w:r>
    </w:p>
    <w:p>
      <w:r>
        <w:rPr>
          <w:rFonts w:ascii="Times New Roman" w:hAnsi="Times New Roman"/>
          <w:sz w:val="24"/>
        </w:rPr>
        <w:t>the model will not predict the test data with good accuracy.</w:t>
      </w:r>
    </w:p>
    <w:p>
      <w:r>
        <w:rPr>
          <w:rFonts w:ascii="Times New Roman" w:hAnsi="Times New Roman"/>
          <w:sz w:val="24"/>
        </w:rPr>
        <w:t>This is where Stratified Sampling comes to the rescue. Here the data is split in such</w:t>
      </w:r>
    </w:p>
    <w:p>
      <w:r>
        <w:rPr>
          <w:rFonts w:ascii="Times New Roman" w:hAnsi="Times New Roman"/>
          <w:sz w:val="24"/>
        </w:rPr>
        <w:t>a way that it represents all the classes from the population.</w:t>
      </w:r>
    </w:p>
    <w:p>
      <w:r>
        <w:rPr>
          <w:rFonts w:ascii="Times New Roman" w:hAnsi="Times New Roman"/>
          <w:b/>
          <w:sz w:val="24"/>
        </w:rPr>
        <w:t>Example:</w:t>
      </w:r>
    </w:p>
    <w:p>
      <w:r>
        <w:rPr>
          <w:rFonts w:ascii="Times New Roman" w:hAnsi="Times New Roman"/>
          <w:sz w:val="24"/>
        </w:rPr>
        <w:t>Let's consider the above example which has a cosmetic product review of 1000</w:t>
      </w:r>
    </w:p>
    <w:p>
      <w:r>
        <w:rPr>
          <w:rFonts w:ascii="Times New Roman" w:hAnsi="Times New Roman"/>
          <w:sz w:val="24"/>
        </w:rPr>
        <w:t>customers out of which 60% is female and 40% is male. I want to split the data into</w:t>
      </w:r>
    </w:p>
    <w:p>
      <w:r>
        <w:rPr>
          <w:rFonts w:ascii="Times New Roman" w:hAnsi="Times New Roman"/>
          <w:sz w:val="24"/>
        </w:rPr>
        <w:t>train and test data in proportion (80:20).</w:t>
      </w:r>
    </w:p>
    <w:p>
      <w:r>
        <w:rPr>
          <w:rFonts w:ascii="Times New Roman" w:hAnsi="Times New Roman"/>
          <w:sz w:val="24"/>
        </w:rPr>
        <w:t>80% of 1000 customers will be 800 which will be chosen in such a way that there are</w:t>
      </w:r>
    </w:p>
    <w:p>
      <w:r>
        <w:rPr>
          <w:rFonts w:ascii="Times New Roman" w:hAnsi="Times New Roman"/>
          <w:sz w:val="24"/>
        </w:rPr>
        <w:t>480 reviews associated with the female population and 320 representing the male</w:t>
      </w:r>
    </w:p>
    <w:p>
      <w:r>
        <w:rPr>
          <w:rFonts w:ascii="Times New Roman" w:hAnsi="Times New Roman"/>
          <w:sz w:val="24"/>
        </w:rPr>
        <w:t>population. In a similar fashion, 20% of 1000 customers will be chosen for the test</w:t>
      </w:r>
    </w:p>
    <w:p>
      <w:r>
        <w:rPr>
          <w:rFonts w:ascii="Times New Roman" w:hAnsi="Times New Roman"/>
          <w:sz w:val="24"/>
        </w:rPr>
        <w:t>data ( with the same female and male representation).</w:t>
      </w:r>
    </w:p>
    <w:p>
      <w:r>
        <w:rPr>
          <w:rFonts w:ascii="Times New Roman" w:hAnsi="Times New Roman"/>
          <w:sz w:val="24"/>
        </w:rPr>
        <w:t>This is exactly what stratified K-Fold CV does and it will create K-Folds by preserving</w:t>
      </w:r>
    </w:p>
    <w:p>
      <w:r>
        <w:rPr>
          <w:rFonts w:ascii="Times New Roman" w:hAnsi="Times New Roman"/>
          <w:sz w:val="24"/>
        </w:rPr>
        <w:t>the percentage of sample for each class.</w:t>
      </w:r>
    </w:p>
    <w:p>
      <w:r>
        <w:rPr>
          <w:rFonts w:ascii="Times New Roman" w:hAnsi="Times New Roman"/>
          <w:sz w:val="24"/>
        </w:rPr>
        <w:t>--- Page 40 ---</w:t>
      </w:r>
    </w:p>
    <w:p>
      <w:r>
        <w:rPr>
          <w:rFonts w:ascii="Times New Roman" w:hAnsi="Times New Roman"/>
          <w:sz w:val="24"/>
        </w:rPr>
        <w:t>Class Distributions</w:t>
      </w:r>
    </w:p>
    <w:p>
      <w:r>
        <w:rPr>
          <w:rFonts w:ascii="Times New Roman" w:hAnsi="Times New Roman"/>
          <w:sz w:val="24"/>
        </w:rPr>
        <w:t>Round1</w:t>
      </w:r>
    </w:p>
    <w:p>
      <w:r>
        <w:rPr>
          <w:rFonts w:ascii="Times New Roman" w:hAnsi="Times New Roman"/>
          <w:sz w:val="24"/>
        </w:rPr>
        <w:t>Round2</w:t>
      </w:r>
    </w:p>
    <w:p>
      <w:r>
        <w:rPr>
          <w:rFonts w:ascii="Times New Roman" w:hAnsi="Times New Roman"/>
          <w:sz w:val="24"/>
        </w:rPr>
        <w:t>Round3</w:t>
      </w:r>
    </w:p>
    <w:p>
      <w:r>
        <w:rPr>
          <w:rFonts w:ascii="Times New Roman" w:hAnsi="Times New Roman"/>
          <w:sz w:val="24"/>
        </w:rPr>
        <w:t>Round5</w:t>
      </w:r>
    </w:p>
    <w:p>
      <w:r>
        <w:rPr>
          <w:rFonts w:ascii="Times New Roman" w:hAnsi="Times New Roman"/>
          <w:sz w:val="24"/>
        </w:rPr>
        <w:t>Round4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